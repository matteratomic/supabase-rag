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15 Referenced Standards</w:t>
      </w:r>
    </w:p>
    <w:p>
      <w:r>
        <w:t>User note:</w:t>
      </w:r>
    </w:p>
    <w:p>
      <w:r>
        <w:t>About this chapter: This code contains numerous references to standards that are used to provide requirements for materials and methods of construction. Chapter 15 contains a comprehensive list of all standards that are referenced in this code. These standards, in essence, are part of this code to the extent of the reference to the standard.</w:t>
      </w:r>
    </w:p>
    <w:p>
      <w:r>
        <w:t>This chapter lists the standards that are referenced in various sections of this document. The standards are listed herein by the promulgating agency of the standard, the standard identification, the effective date and title, and the section or sections of this document that reference the standard. The application of the referenced standards shall be as specified in Section 102.8.</w:t>
      </w:r>
    </w:p>
    <w:p>
      <w:r>
        <w:t>ANSI</w:t>
      </w:r>
    </w:p>
    <w:p>
      <w:r>
        <w:t>American National Standards Institute</w:t>
      </w:r>
    </w:p>
    <w:p>
      <w:r>
        <w:t>25 West 43rd Street, 4th Floor</w:t>
      </w:r>
    </w:p>
    <w:p>
      <w:r>
        <w:t>New York, NY 10036</w:t>
      </w:r>
    </w:p>
    <w:p>
      <w:r>
        <w:t>A118.10— 14</w:t>
      </w:r>
    </w:p>
    <w:p>
      <w:r>
        <w:t>Specifications for Load Bearing, Bonded, Waterproof Membranes for Thin Set Ceramic Tile and Dimension Stone Installation</w:t>
      </w:r>
    </w:p>
    <w:p>
      <w:r>
        <w:t>421.5.2.5 , 421.5.2.6</w:t>
      </w:r>
    </w:p>
    <w:p>
      <w:r>
        <w:t>Z21.22—99 (R2003)</w:t>
      </w:r>
    </w:p>
    <w:p>
      <w:r>
        <w:t>Relief Valves for Hot Water Supply Systems with Addenda Z21.22a—2000 (R2003) and Z21.22b—2001 (R2003)</w:t>
      </w:r>
    </w:p>
    <w:p>
      <w:r>
        <w:t>504.2 , 504.4 , 504.4.1</w:t>
      </w:r>
    </w:p>
    <w:p>
      <w:r>
        <w:t>ASHRAE</w:t>
      </w:r>
    </w:p>
    <w:p>
      <w:r>
        <w:t>ASHRAE</w:t>
      </w:r>
    </w:p>
    <w:p>
      <w:r>
        <w:t>1791 Tullie Circle NE</w:t>
      </w:r>
    </w:p>
    <w:p>
      <w:r>
        <w:t>Atlanta, GA 30329</w:t>
      </w:r>
    </w:p>
    <w:p>
      <w:r>
        <w:t>ASHRAE 18—2008 (RA13)</w:t>
      </w:r>
    </w:p>
    <w:p>
      <w:r>
        <w:t>Method of Testing for Rating Drinking-Water Coolers with Self-contained Mechanical Refrigeration (ANSI/ASHRAE Approved)</w:t>
      </w:r>
    </w:p>
    <w:p>
      <w:r>
        <w:t>410.1</w:t>
      </w:r>
    </w:p>
    <w:p>
      <w:r>
        <w:t>ASME</w:t>
      </w:r>
    </w:p>
    <w:p>
      <w:r>
        <w:t>American Society of Mechanical Engineers</w:t>
      </w:r>
    </w:p>
    <w:p>
      <w:r>
        <w:t>Two Park Avenue</w:t>
      </w:r>
    </w:p>
    <w:p>
      <w:r>
        <w:t>New York, NY 10016-5990</w:t>
      </w:r>
    </w:p>
    <w:p>
      <w:r>
        <w:t>A112.1.2—2012(R2017)</w:t>
      </w:r>
    </w:p>
    <w:p>
      <w:r>
        <w:t>Air Gaps in Plumbing Systems (For Plumbing Fixtures and Water Connection Receptors)</w:t>
      </w:r>
    </w:p>
    <w:p>
      <w:r>
        <w:t>406.1, 409.2, Table 608.1, 608.14.1</w:t>
      </w:r>
    </w:p>
    <w:p>
      <w:r>
        <w:t xml:space="preserve">A112.1.3—2000 (R2019) </w:t>
      </w:r>
    </w:p>
    <w:p>
      <w:r>
        <w:t>Air Gap Fittings for Use with Plumbing Fixtures, Appliances and Appurtenances</w:t>
      </w:r>
    </w:p>
    <w:p>
      <w:r>
        <w:t>406.1, 409.2, Table 608.1, 608.14.1, 1102.6</w:t>
      </w:r>
    </w:p>
    <w:p>
      <w:r>
        <w:t>A112.3.1—2007 (R2017)</w:t>
      </w:r>
    </w:p>
    <w:p>
      <w:r>
        <w:t>Stainless Steel Drainage Systems for Sanitary, DWV, Storm and Vacuum Applications Above and Below Ground</w:t>
      </w:r>
    </w:p>
    <w:p>
      <w:r>
        <w:t>413.1, Table 702.1, Table 702.2, Table 702.3, Table 702.4, Table 1102.4, Table 1102.5, 1102.6, Table 1102.7</w:t>
      </w:r>
    </w:p>
    <w:p>
      <w:r>
        <w:t>A112.4.1—2009 (R2019)</w:t>
      </w:r>
    </w:p>
    <w:p>
      <w:r>
        <w:t>Water Heater Relief Valve Drain Tubes</w:t>
      </w:r>
    </w:p>
    <w:p>
      <w:r>
        <w:t>504.6</w:t>
      </w:r>
    </w:p>
    <w:p>
      <w:r>
        <w:t>A112.4.2—2015/CSA B45.16—2015(R2020)</w:t>
      </w:r>
    </w:p>
    <w:p>
      <w:r>
        <w:t>Water Closet Personal Hygiene Devices</w:t>
      </w:r>
    </w:p>
    <w:p>
      <w:r>
        <w:t>412.9</w:t>
      </w:r>
    </w:p>
    <w:p>
      <w:r>
        <w:t>A112.4.3—1999 (R2019)</w:t>
      </w:r>
    </w:p>
    <w:p>
      <w:r>
        <w:t>Plastic Fittings for Connecting Water Closets to the Sanitary Drainage System</w:t>
      </w:r>
    </w:p>
    <w:p>
      <w:r>
        <w:t>405.4</w:t>
      </w:r>
    </w:p>
    <w:p>
      <w:r>
        <w:t>A112.4.4—2017</w:t>
      </w:r>
    </w:p>
    <w:p>
      <w:r>
        <w:t>Plastic Push-Fit Drain, Waste, and Vent (DWV) Fittings</w:t>
      </w:r>
    </w:p>
    <w:p>
      <w:r>
        <w:t>705.2.4</w:t>
      </w:r>
    </w:p>
    <w:p>
      <w:r>
        <w:t>A112.4.14—2017</w:t>
      </w:r>
    </w:p>
    <w:p>
      <w:r>
        <w:t>Manually Operated, Quarter-Turn Shutoff Valves for Use in Plumbing Systems</w:t>
      </w:r>
    </w:p>
    <w:p>
      <w:r>
        <w:t>Table 605.7</w:t>
      </w:r>
    </w:p>
    <w:p>
      <w:r>
        <w:t>A112.6.1M—1997(R2017)</w:t>
      </w:r>
    </w:p>
    <w:p>
      <w:r>
        <w:t>Floor Affixed Supports for Off-the-Floor Plumbing Fixtures for Public Use</w:t>
      </w:r>
    </w:p>
    <w:p>
      <w:r>
        <w:t>405.4.3</w:t>
      </w:r>
    </w:p>
    <w:p>
      <w:r>
        <w:t>A112.6.2—2017</w:t>
      </w:r>
    </w:p>
    <w:p>
      <w:r>
        <w:t>Framing-Affixed Supports for Off-the-Floor Water Closets with Concealed Tanks</w:t>
      </w:r>
    </w:p>
    <w:p>
      <w:r>
        <w:t>405.4.3</w:t>
      </w:r>
    </w:p>
    <w:p>
      <w:r>
        <w:t>A112.6.3—2019</w:t>
      </w:r>
    </w:p>
    <w:p>
      <w:r>
        <w:t>Floor and Trench Drains</w:t>
      </w:r>
    </w:p>
    <w:p>
      <w:r>
        <w:t>413.1</w:t>
      </w:r>
    </w:p>
    <w:p>
      <w:r>
        <w:t>A112.6.4—2003 (R2012)</w:t>
      </w:r>
    </w:p>
    <w:p>
      <w:r>
        <w:t>Roof, Deck, and Balcony Drains</w:t>
      </w:r>
    </w:p>
    <w:p>
      <w:r>
        <w:t>1102.6</w:t>
      </w:r>
    </w:p>
    <w:p>
      <w:r>
        <w:t>A112.6.7—2010 (R2019)</w:t>
      </w:r>
    </w:p>
    <w:p>
      <w:r>
        <w:t>Sanitary Floor Sinks</w:t>
      </w:r>
    </w:p>
    <w:p>
      <w:r>
        <w:t>414.1</w:t>
      </w:r>
    </w:p>
    <w:p>
      <w:r>
        <w:t>A112.6.9—2005 (R2019)</w:t>
      </w:r>
    </w:p>
    <w:p>
      <w:r>
        <w:t>Siphonic Roof Drains</w:t>
      </w:r>
    </w:p>
    <w:p>
      <w:r>
        <w:t>1107.1</w:t>
      </w:r>
    </w:p>
    <w:p>
      <w:r>
        <w:t>A112.14.1—2003 (R2017)</w:t>
      </w:r>
    </w:p>
    <w:p>
      <w:r>
        <w:t>Backwater Valves</w:t>
      </w:r>
    </w:p>
    <w:p>
      <w:r>
        <w:t>714.2</w:t>
      </w:r>
    </w:p>
    <w:p>
      <w:r>
        <w:t>A112.14.3—2018</w:t>
      </w:r>
    </w:p>
    <w:p>
      <w:r>
        <w:t>Grease Interceptors</w:t>
      </w:r>
    </w:p>
    <w:p>
      <w:r>
        <w:t>1003.3.5</w:t>
      </w:r>
    </w:p>
    <w:p>
      <w:r>
        <w:t>A112.14.4—2001 (R2017)</w:t>
      </w:r>
    </w:p>
    <w:p>
      <w:r>
        <w:t>Grease Removal Devices</w:t>
      </w:r>
    </w:p>
    <w:p>
      <w:r>
        <w:t>1003.3.5</w:t>
      </w:r>
    </w:p>
    <w:p>
      <w:r>
        <w:t>A112.14.6—2010 (R2019)</w:t>
      </w:r>
    </w:p>
    <w:p>
      <w:r>
        <w:t>FOG (Fats, Oils and Greases) Disposal Systems</w:t>
      </w:r>
    </w:p>
    <w:p>
      <w:r>
        <w:t>1003.3, 1003.3.5, 1003.3.7</w:t>
      </w:r>
    </w:p>
    <w:p>
      <w:r>
        <w:t>A112.18.1—2018/CSA B125.1—2018</w:t>
      </w:r>
    </w:p>
    <w:p>
      <w:r>
        <w:t>Plumbing Supply Fittings</w:t>
      </w:r>
    </w:p>
    <w:p>
      <w:r>
        <w:t>412.1, 412.2, 412.3, 412.4, 412.6, 412.8, Table 605.7, 607.4, 608.2</w:t>
      </w:r>
    </w:p>
    <w:p>
      <w:r>
        <w:t>A112.18.2—2020/CSA B125.2—2020</w:t>
      </w:r>
    </w:p>
    <w:p>
      <w:r>
        <w:t>Plumbing Waste Fittings</w:t>
      </w:r>
    </w:p>
    <w:p>
      <w:r>
        <w:t>412.1.2, 421.3.1</w:t>
      </w:r>
    </w:p>
    <w:p>
      <w:r>
        <w:t>A112.18.3—2002 (R2017)</w:t>
      </w:r>
    </w:p>
    <w:p>
      <w:r>
        <w:t>Performance Requirements for Backflow Protection Devices and Systems in Plumbing Fixture Fittings</w:t>
      </w:r>
    </w:p>
    <w:p>
      <w:r>
        <w:t>412.2, 412.6</w:t>
      </w:r>
    </w:p>
    <w:p>
      <w:r>
        <w:t>A112.18.6—2017/CSA B125.6—17</w:t>
      </w:r>
    </w:p>
    <w:p>
      <w:r>
        <w:t>Flexible Water Connectors</w:t>
      </w:r>
    </w:p>
    <w:p>
      <w:r>
        <w:t>605.6</w:t>
      </w:r>
    </w:p>
    <w:p>
      <w:r>
        <w:t>A112.18.9—2011 (R2017)</w:t>
      </w:r>
    </w:p>
    <w:p>
      <w:r>
        <w:t>Protectors/Insulators for Exposed Waste and Supplies on Accessible Fixtures</w:t>
      </w:r>
    </w:p>
    <w:p>
      <w:r>
        <w:t>404.3</w:t>
      </w:r>
    </w:p>
    <w:p>
      <w:r>
        <w:t>A112.19.1—2020/CSA B45.2—20</w:t>
      </w:r>
    </w:p>
    <w:p>
      <w:r>
        <w:t>Enameled Cast Iron and Enameled Steel Plumbing Fixtures</w:t>
      </w:r>
    </w:p>
    <w:p>
      <w:r>
        <w:t>407.1, 410.1, 418.1, 419.1, 421.1, 422.1</w:t>
      </w:r>
    </w:p>
    <w:p>
      <w:r>
        <w:t>A112.19.2—2018/CSA B45.1—18</w:t>
      </w:r>
    </w:p>
    <w:p>
      <w:r>
        <w:t>Ceramic Plumbing Fixtures</w:t>
      </w:r>
    </w:p>
    <w:p>
      <w:r>
        <w:t>401.2, 405.10, 407.1, 408.1, 410.1, 418.1, 419.1, 421.1, 422.1, 424.1, 425.1</w:t>
      </w:r>
    </w:p>
    <w:p>
      <w:r>
        <w:t>A112.19.3—2017/CSA B45.4—2017</w:t>
      </w:r>
    </w:p>
    <w:p>
      <w:r>
        <w:t>Stainless Steel Plumbing Fixtures</w:t>
      </w:r>
    </w:p>
    <w:p>
      <w:r>
        <w:t>405.9, 407.1, 408.1, 410.1, 418.1, 419.1, 421.1, 425.1</w:t>
      </w:r>
    </w:p>
    <w:p>
      <w:r>
        <w:t>A112.19.5—2017/CSA B45.15—2017</w:t>
      </w:r>
    </w:p>
    <w:p>
      <w:r>
        <w:t>Flush Valves and Spuds for Water Closets, Urinals, and Tanks</w:t>
      </w:r>
    </w:p>
    <w:p>
      <w:r>
        <w:t>415.4</w:t>
      </w:r>
    </w:p>
    <w:p>
      <w:r>
        <w:t>A112.19.7—2012/CSA B45.10—2012 (R2017)</w:t>
      </w:r>
    </w:p>
    <w:p>
      <w:r>
        <w:t>Hydromassage Bathtub Systems</w:t>
      </w:r>
    </w:p>
    <w:p>
      <w:r>
        <w:t>426.1, 426.4</w:t>
      </w:r>
    </w:p>
    <w:p>
      <w:r>
        <w:t>A112.19.12—2014(R2019)</w:t>
      </w:r>
    </w:p>
    <w:p>
      <w:r>
        <w:t>Wall Mounted and Pedestal Mounted, Adjustable, Elevating, Tilting and Pivoting Lavatory, Sink and Shampoo Bowl Carrier Systems and Drain Waste Systems</w:t>
      </w:r>
    </w:p>
    <w:p>
      <w:r>
        <w:t>419.4</w:t>
      </w:r>
    </w:p>
    <w:p>
      <w:r>
        <w:t>A112.19.14—2013 (R2018)</w:t>
      </w:r>
    </w:p>
    <w:p>
      <w:r>
        <w:t>Six-liter Water Closets Equipped with a Dual Flushing Device</w:t>
      </w:r>
    </w:p>
    <w:p>
      <w:r>
        <w:t>425.1</w:t>
      </w:r>
    </w:p>
    <w:p>
      <w:r>
        <w:t>A112.19.15—2012 (R2017)</w:t>
      </w:r>
    </w:p>
    <w:p>
      <w:r>
        <w:t>Bathtub/Whirlpool Bathtubs with Pressure Sealed Doors</w:t>
      </w:r>
    </w:p>
    <w:p>
      <w:r>
        <w:t>407.4, 426.6</w:t>
      </w:r>
    </w:p>
    <w:p>
      <w:r>
        <w:t>A112.19.19—2016</w:t>
      </w:r>
    </w:p>
    <w:p>
      <w:r>
        <w:t>Vitreous China Nonwater Urinals</w:t>
      </w:r>
    </w:p>
    <w:p>
      <w:r>
        <w:t>424.1</w:t>
      </w:r>
    </w:p>
    <w:p>
      <w:r>
        <w:t>A112.21.3—1985 (R2017)</w:t>
      </w:r>
    </w:p>
    <w:p>
      <w:r>
        <w:t>Hydrants for Utility and Maintenance Use</w:t>
      </w:r>
    </w:p>
    <w:p>
      <w:r>
        <w:t>Table 608.1, 608.14.6</w:t>
      </w:r>
    </w:p>
    <w:p>
      <w:r>
        <w:t>A112.36.2M—1991 (R2017)</w:t>
      </w:r>
    </w:p>
    <w:p>
      <w:r>
        <w:t>Cleanouts</w:t>
      </w:r>
    </w:p>
    <w:p>
      <w:r>
        <w:t>708.1.11.2</w:t>
      </w:r>
    </w:p>
    <w:p>
      <w:r>
        <w:t>ASME A112.3.4—2018/CSA B45.9—2018</w:t>
      </w:r>
    </w:p>
    <w:p>
      <w:r>
        <w:t>Macerating Toilet Systems and Waste Pumping Systems for Plumbing Fixtures</w:t>
      </w:r>
    </w:p>
    <w:p>
      <w:r>
        <w:t>405.5, 712.4.1</w:t>
      </w:r>
    </w:p>
    <w:p>
      <w:r>
        <w:t>ASSE 1002—2020/ASME A112.1002—2020/CSA B125.12—2020</w:t>
      </w:r>
    </w:p>
    <w:p>
      <w:r>
        <w:t>Anti-Siphon Fill Valves for Water Closet Tanks</w:t>
      </w:r>
    </w:p>
    <w:p>
      <w:r>
        <w:t>415.3.1, Table 608.1</w:t>
      </w:r>
    </w:p>
    <w:p>
      <w:r>
        <w:t>ASSE 1016—2017/ASME A112.1016—2017/CSA B125.16—2017</w:t>
      </w:r>
    </w:p>
    <w:p>
      <w:r>
        <w:t>Performance Requirements for Automatic Compensating Valves for Individual Showers and Tub/Shower Combinations</w:t>
      </w:r>
    </w:p>
    <w:p>
      <w:r>
        <w:t>412.3, 412.4, 607.4</w:t>
      </w:r>
    </w:p>
    <w:p>
      <w:r>
        <w:t>ASSE 1037—2015/ASME A112.1037—2015/CSA B125.37—2015</w:t>
      </w:r>
    </w:p>
    <w:p>
      <w:r>
        <w:t>Pressurized Flushing Devices for Plumbing Fixtures</w:t>
      </w:r>
    </w:p>
    <w:p>
      <w:r>
        <w:t>415.2</w:t>
      </w:r>
    </w:p>
    <w:p>
      <w:r>
        <w:t>ASSE 1070—2020/ASME A112.1070—2020/CSA B125.1070—20</w:t>
      </w:r>
    </w:p>
    <w:p>
      <w:r>
        <w:t>Water Temperature Limiting Devices</w:t>
      </w:r>
    </w:p>
    <w:p>
      <w:r>
        <w:t>408.3, 412.5, 412.10, 419.5, 423.3, 607.1.2</w:t>
      </w:r>
    </w:p>
    <w:p>
      <w:r>
        <w:t>B1.20.1—2013(R2018)</w:t>
      </w:r>
    </w:p>
    <w:p>
      <w:r>
        <w:t>Pipe Threads, General Purpose (inch)</w:t>
      </w:r>
    </w:p>
    <w:p>
      <w:r>
        <w:t>605.10.3, 605.12.4, 605.14.3, 605.17.1, 705.2.3, 705.5.4, 705.8.1, 705.10.3</w:t>
      </w:r>
    </w:p>
    <w:p>
      <w:r>
        <w:t>B16.3—2016</w:t>
      </w:r>
    </w:p>
    <w:p>
      <w:r>
        <w:t>Malleable Iron Threaded Fittings Classes 150 and 300</w:t>
      </w:r>
    </w:p>
    <w:p>
      <w:r>
        <w:t>Table 1102.7</w:t>
      </w:r>
    </w:p>
    <w:p>
      <w:r>
        <w:t>B16.4—2016</w:t>
      </w:r>
    </w:p>
    <w:p>
      <w:r>
        <w:t>Gray Iron Threaded Fittings Classes 125 and 250</w:t>
      </w:r>
    </w:p>
    <w:p>
      <w:r>
        <w:t>Table 605.5, Table 702.4, Table 1102.7</w:t>
      </w:r>
    </w:p>
    <w:p>
      <w:r>
        <w:t>B16.9—2018</w:t>
      </w:r>
    </w:p>
    <w:p>
      <w:r>
        <w:t>Factory-Made Wrought Steel Buttwelding Fittings</w:t>
      </w:r>
    </w:p>
    <w:p>
      <w:r>
        <w:t>Table 605.5, Table 702.4, Table 1102.7</w:t>
      </w:r>
    </w:p>
    <w:p>
      <w:r>
        <w:t>B16.11—2016</w:t>
      </w:r>
    </w:p>
    <w:p>
      <w:r>
        <w:t>Forged Fittings, Socket-Welding and Threaded</w:t>
      </w:r>
    </w:p>
    <w:p>
      <w:r>
        <w:t>Table 605.5, Table 702.4, Table 1102.7</w:t>
      </w:r>
    </w:p>
    <w:p>
      <w:r>
        <w:t>B16.12—2009 (R2014)</w:t>
      </w:r>
    </w:p>
    <w:p>
      <w:r>
        <w:t>Cast Iron Threaded Drainage Fittings</w:t>
      </w:r>
    </w:p>
    <w:p>
      <w:r>
        <w:t>Table 702.4, Table 1102.7</w:t>
      </w:r>
    </w:p>
    <w:p>
      <w:r>
        <w:t>B16.15—2018</w:t>
      </w:r>
    </w:p>
    <w:p>
      <w:r>
        <w:t>Cast Alloy Threaded Fittings: Class 125 and 250</w:t>
      </w:r>
    </w:p>
    <w:p>
      <w:r>
        <w:t>Table 605.5, Table 702.4, Table 1102.7</w:t>
      </w:r>
    </w:p>
    <w:p>
      <w:r>
        <w:t>B16.18—2018</w:t>
      </w:r>
    </w:p>
    <w:p>
      <w:r>
        <w:t>Cast Copper Alloy Solder Joint Pressure Fittings</w:t>
      </w:r>
    </w:p>
    <w:p>
      <w:r>
        <w:t>Table 605.5, Table 702.4, Table 1102.7</w:t>
      </w:r>
    </w:p>
    <w:p>
      <w:r>
        <w:t>B16.22—2018</w:t>
      </w:r>
    </w:p>
    <w:p>
      <w:r>
        <w:t>Wrought Copper and Copper Alloy Solder Joint Pressure Fittings</w:t>
      </w:r>
    </w:p>
    <w:p>
      <w:r>
        <w:t>Table 605.5, Table 702.4, Table 1102.7</w:t>
      </w:r>
    </w:p>
    <w:p>
      <w:r>
        <w:t>B16.23—2016</w:t>
      </w:r>
    </w:p>
    <w:p>
      <w:r>
        <w:t>Cast Copper Alloy Solder Joint Drainage Fittings DWV</w:t>
      </w:r>
    </w:p>
    <w:p>
      <w:r>
        <w:t>Table 702.4, Table 1102.7</w:t>
      </w:r>
    </w:p>
    <w:p>
      <w:r>
        <w:t>B16.26—2018</w:t>
      </w:r>
    </w:p>
    <w:p>
      <w:r>
        <w:t>Cast Copper Alloy Fittings for Flared Copper Tubes</w:t>
      </w:r>
    </w:p>
    <w:p>
      <w:r>
        <w:t>Table 605.5, Table 702.4, Table 1102.7</w:t>
      </w:r>
    </w:p>
    <w:p>
      <w:r>
        <w:t>B16.28—1994</w:t>
      </w:r>
    </w:p>
    <w:p>
      <w:r>
        <w:t>Wrought Steel Buttwelding Short Radius Elbows and Returns</w:t>
      </w:r>
    </w:p>
    <w:p>
      <w:r>
        <w:t>Table 605.5, Table 702.4, Table 1102.7</w:t>
      </w:r>
    </w:p>
    <w:p>
      <w:r>
        <w:t>B16.29—2017</w:t>
      </w:r>
    </w:p>
    <w:p>
      <w:r>
        <w:t>Wrought Copper and Wrought Copper Alloy Solder Joint Drainage Fittings (DWV)</w:t>
      </w:r>
    </w:p>
    <w:p>
      <w:r>
        <w:t>Table 702.4, Table 1102.7</w:t>
      </w:r>
    </w:p>
    <w:p>
      <w:r>
        <w:t>B16.34—2017</w:t>
      </w:r>
    </w:p>
    <w:p>
      <w:r>
        <w:t>Valves—Flanged, Threaded and Welding End</w:t>
      </w:r>
    </w:p>
    <w:p>
      <w:r>
        <w:t>Table 605.7</w:t>
      </w:r>
    </w:p>
    <w:p>
      <w:r>
        <w:t>B16.51—2018</w:t>
      </w:r>
    </w:p>
    <w:p>
      <w:r>
        <w:t>Copper and Copper Alloy Press-Connect Pressure Fittings</w:t>
      </w:r>
    </w:p>
    <w:p>
      <w:r>
        <w:t>Table 605.5</w:t>
      </w:r>
    </w:p>
    <w:p>
      <w:r>
        <w:t>ASPE</w:t>
      </w:r>
    </w:p>
    <w:p>
      <w:r>
        <w:t>American Society of Plumbing Engineers</w:t>
      </w:r>
    </w:p>
    <w:p>
      <w:r>
        <w:t>6400 Shafer Ct., Suite 350</w:t>
      </w:r>
    </w:p>
    <w:p>
      <w:r>
        <w:t>Rosemont, IL 60018-4914</w:t>
      </w:r>
    </w:p>
    <w:p>
      <w:r>
        <w:t>45—2013</w:t>
      </w:r>
    </w:p>
    <w:p>
      <w:r>
        <w:t>Siphonic Roof Drainage Systems</w:t>
      </w:r>
    </w:p>
    <w:p>
      <w:r>
        <w:t>1107.1</w:t>
      </w:r>
    </w:p>
    <w:p>
      <w:r>
        <w:t>ASPE/IAPMO Z1034—2015</w:t>
      </w:r>
    </w:p>
    <w:p>
      <w:r>
        <w:t>Test Method for Evaluating Roof Drain Performance</w:t>
      </w:r>
    </w:p>
    <w:p>
      <w:r>
        <w:t>1102.6</w:t>
      </w:r>
    </w:p>
    <w:p>
      <w:r>
        <w:t>ASSE</w:t>
      </w:r>
    </w:p>
    <w:p>
      <w:r>
        <w:t>ASSE International</w:t>
      </w:r>
    </w:p>
    <w:p>
      <w:r>
        <w:t>18927 Hickory Creek Drive, Suite 220</w:t>
      </w:r>
    </w:p>
    <w:p>
      <w:r>
        <w:t>Mokena, IL 60448</w:t>
      </w:r>
    </w:p>
    <w:p>
      <w:r>
        <w:t>1001—2017</w:t>
      </w:r>
    </w:p>
    <w:p>
      <w:r>
        <w:t>Performance Requirements for Atmospheric Type Vacuum Breakers</w:t>
      </w:r>
    </w:p>
    <w:p>
      <w:r>
        <w:t>415.2, Table 608.1, 608.14.6, 608.17.4.1</w:t>
      </w:r>
    </w:p>
    <w:p>
      <w:r>
        <w:t>1003—09</w:t>
      </w:r>
    </w:p>
    <w:p>
      <w:r>
        <w:t>Performance Requirements for Water Pressure Reducing Valves</w:t>
      </w:r>
    </w:p>
    <w:p>
      <w:r>
        <w:t>604.8</w:t>
      </w:r>
    </w:p>
    <w:p>
      <w:r>
        <w:t>1004—2016</w:t>
      </w:r>
    </w:p>
    <w:p>
      <w:r>
        <w:t>Performance Requirements for Commercial Dishwashing Machines</w:t>
      </w:r>
    </w:p>
    <w:p>
      <w:r>
        <w:t>409.1</w:t>
      </w:r>
    </w:p>
    <w:p>
      <w:r>
        <w:t>1005—99</w:t>
      </w:r>
    </w:p>
    <w:p>
      <w:r>
        <w:t>Performance Requirements for Water Heater Drain Valves</w:t>
      </w:r>
    </w:p>
    <w:p>
      <w:r>
        <w:t>501.3</w:t>
      </w:r>
    </w:p>
    <w:p>
      <w:r>
        <w:t>1008—06</w:t>
      </w:r>
    </w:p>
    <w:p>
      <w:r>
        <w:t>Performance Requirements for Plumbing Aspects of Food Waste Disposer Units</w:t>
      </w:r>
    </w:p>
    <w:p>
      <w:r>
        <w:t>413.1</w:t>
      </w:r>
    </w:p>
    <w:p>
      <w:r>
        <w:t>1010—04</w:t>
      </w:r>
    </w:p>
    <w:p>
      <w:r>
        <w:t>Performance Requirements for Water Hammer Arresters</w:t>
      </w:r>
    </w:p>
    <w:p>
      <w:r>
        <w:t>604.9</w:t>
      </w:r>
    </w:p>
    <w:p>
      <w:r>
        <w:t>1011—2017</w:t>
      </w:r>
    </w:p>
    <w:p>
      <w:r>
        <w:t>Performance Requirements for Hose Connection Vacuum Breakers</w:t>
      </w:r>
    </w:p>
    <w:p>
      <w:r>
        <w:t>Table 608.1, 608.14.6</w:t>
      </w:r>
    </w:p>
    <w:p>
      <w:r>
        <w:t>1012—09</w:t>
      </w:r>
    </w:p>
    <w:p>
      <w:r>
        <w:t>Performance Requirements for Backflow Preventers with Intermediate Atmospheric Vent</w:t>
      </w:r>
    </w:p>
    <w:p>
      <w:r>
        <w:t>Table 608.1, 608.14.3, 608.17.2, 608.17.10</w:t>
      </w:r>
    </w:p>
    <w:p>
      <w:r>
        <w:t>1013—2011</w:t>
      </w:r>
    </w:p>
    <w:p>
      <w:r>
        <w:t>Performance Requirements for Reduced Pressure Principle Backflow Preventers and Reduced Pressure Principle Fire Protection Backflow Preventers</w:t>
      </w:r>
    </w:p>
    <w:p>
      <w:r>
        <w:t>Table 608.1, 608.14.2, 608.17.2</w:t>
      </w:r>
    </w:p>
    <w:p>
      <w:r>
        <w:t>1015—2011</w:t>
      </w:r>
    </w:p>
    <w:p>
      <w:r>
        <w:t>Performance Requirements for Double Check Backflow Prevention Assemblies and Double Check Fire Protection Backflow Prevention Assemblies</w:t>
      </w:r>
    </w:p>
    <w:p>
      <w:r>
        <w:t>607.1.2, Table 608.1, 608.14.7</w:t>
      </w:r>
    </w:p>
    <w:p>
      <w:r>
        <w:t>1017—2009</w:t>
      </w:r>
    </w:p>
    <w:p>
      <w:r>
        <w:t>Performance Requirements for Temperature Actuated Mixing Valves for Hot Water Distribution Systems</w:t>
      </w:r>
    </w:p>
    <w:p>
      <w:r>
        <w:t>501.2, 613.1</w:t>
      </w:r>
    </w:p>
    <w:p>
      <w:r>
        <w:t>1018—2001</w:t>
      </w:r>
    </w:p>
    <w:p>
      <w:r>
        <w:t>Performance Requirements for Trap Seal Primer Valves; Potable Water Supplied</w:t>
      </w:r>
    </w:p>
    <w:p>
      <w:r>
        <w:t>1002.4.1.2</w:t>
      </w:r>
    </w:p>
    <w:p>
      <w:r>
        <w:t>1019—2011 (R2016)</w:t>
      </w:r>
    </w:p>
    <w:p>
      <w:r>
        <w:t>Performance Requirements for Vacuum Breaker Wall Hydrants, Freeze Resistant, Automatic Draining Type</w:t>
      </w:r>
    </w:p>
    <w:p>
      <w:r>
        <w:t>Table 608.1, 608.14.6</w:t>
      </w:r>
    </w:p>
    <w:p>
      <w:r>
        <w:t>1020—04</w:t>
      </w:r>
    </w:p>
    <w:p>
      <w:r>
        <w:t>Performance Requirements for Pressure Vacuum Breaker Assembly</w:t>
      </w:r>
    </w:p>
    <w:p>
      <w:r>
        <w:t>Table 608.1, 608.14.5</w:t>
      </w:r>
    </w:p>
    <w:p>
      <w:r>
        <w:t>1022—2017</w:t>
      </w:r>
    </w:p>
    <w:p>
      <w:r>
        <w:t>Performance Requirements for Backflow Preventer for Beverage Dispensing Equipment</w:t>
      </w:r>
    </w:p>
    <w:p>
      <w:r>
        <w:t>Table 608.1, 608.17.1.1, 608.17.1.2</w:t>
      </w:r>
    </w:p>
    <w:p>
      <w:r>
        <w:t>1024—2017</w:t>
      </w:r>
    </w:p>
    <w:p>
      <w:r>
        <w:t>Performance Requirements for Dual Check Valve Type Backflow Preventers, Anti-siphon-type, Residential Applications</w:t>
      </w:r>
    </w:p>
    <w:p>
      <w:r>
        <w:t>605.3.1, Table 608.1, 608.14.9, 608.17.1.2</w:t>
      </w:r>
    </w:p>
    <w:p>
      <w:r>
        <w:t>1035—08</w:t>
      </w:r>
    </w:p>
    <w:p>
      <w:r>
        <w:t>Performance Requirements for Laboratory Faucet Backflow Preventers</w:t>
      </w:r>
    </w:p>
    <w:p>
      <w:r>
        <w:t>Table 608.1, 608.14.6</w:t>
      </w:r>
    </w:p>
    <w:p>
      <w:r>
        <w:t>1044—2015</w:t>
      </w:r>
    </w:p>
    <w:p>
      <w:r>
        <w:t>Performance Requirements for Trap Seal Primer Devices—Drainage Types and Electronic Design Types</w:t>
      </w:r>
    </w:p>
    <w:p>
      <w:r>
        <w:t>1002.4.1.3</w:t>
      </w:r>
    </w:p>
    <w:p>
      <w:r>
        <w:t>1047—2011</w:t>
      </w:r>
    </w:p>
    <w:p>
      <w:r>
        <w:t>Performance Requirements for Reduced Pressure Detector Fire Protection Backflow Prevention Assemblies</w:t>
      </w:r>
    </w:p>
    <w:p>
      <w:r>
        <w:t>Table 608.1, 608.14.2</w:t>
      </w:r>
    </w:p>
    <w:p>
      <w:r>
        <w:t>1048—2011</w:t>
      </w:r>
    </w:p>
    <w:p>
      <w:r>
        <w:t>Performance Requirements for Double Check Detector Fire Protection Backflow Prevention Assemblies</w:t>
      </w:r>
    </w:p>
    <w:p>
      <w:r>
        <w:t>Table 608.1, 608.14.7</w:t>
      </w:r>
    </w:p>
    <w:p>
      <w:r>
        <w:t>1049—2009</w:t>
      </w:r>
    </w:p>
    <w:p>
      <w:r>
        <w:t>Performance Requirements for Individual and Branch Type Air Admittance Valves for Chemical Waste Systems</w:t>
      </w:r>
    </w:p>
    <w:p>
      <w:r>
        <w:t>901.3, 918.8</w:t>
      </w:r>
    </w:p>
    <w:p>
      <w:r>
        <w:t>1050—2009</w:t>
      </w:r>
    </w:p>
    <w:p>
      <w:r>
        <w:t>Performance Requirements for Stack Air Admittance Valves for Sanitary Drainage Systems</w:t>
      </w:r>
    </w:p>
    <w:p>
      <w:r>
        <w:t>918.1</w:t>
      </w:r>
    </w:p>
    <w:p>
      <w:r>
        <w:t>1051—2009</w:t>
      </w:r>
    </w:p>
    <w:p>
      <w:r>
        <w:t>Performance Requirements for Individual and Branch Type Air Admittance Valves for Sanitary Drainage Systems</w:t>
      </w:r>
    </w:p>
    <w:p>
      <w:r>
        <w:t>918.1</w:t>
      </w:r>
    </w:p>
    <w:p>
      <w:r>
        <w:t>1052—2016</w:t>
      </w:r>
    </w:p>
    <w:p>
      <w:r>
        <w:t>Performance Requirements for Hose Connection Backflow Preventers</w:t>
      </w:r>
    </w:p>
    <w:p>
      <w:r>
        <w:t>Table 608.1, 608.14.6</w:t>
      </w:r>
    </w:p>
    <w:p>
      <w:r>
        <w:t>1055—2018</w:t>
      </w:r>
    </w:p>
    <w:p>
      <w:r>
        <w:t>Performance Requirements for Chemical Dispensing Systems</w:t>
      </w:r>
    </w:p>
    <w:p>
      <w:r>
        <w:t>608.14.8</w:t>
      </w:r>
    </w:p>
    <w:p>
      <w:r>
        <w:t>1056—2013</w:t>
      </w:r>
    </w:p>
    <w:p>
      <w:r>
        <w:t>Performance Requirements for Spill Resistant Vacuum Breaker</w:t>
      </w:r>
    </w:p>
    <w:p>
      <w:r>
        <w:t>Table 608.1, 608.14.5</w:t>
      </w:r>
    </w:p>
    <w:p>
      <w:r>
        <w:t>1060—2017</w:t>
      </w:r>
    </w:p>
    <w:p>
      <w:r>
        <w:t>Performance Requirements for Outdoor Enclosures for Fluid Conveying Components</w:t>
      </w:r>
    </w:p>
    <w:p>
      <w:r>
        <w:t>608.15.1</w:t>
      </w:r>
    </w:p>
    <w:p>
      <w:r>
        <w:t>1061—2015</w:t>
      </w:r>
    </w:p>
    <w:p>
      <w:r>
        <w:t>Performance Requirements for Push Fit Fittings</w:t>
      </w:r>
    </w:p>
    <w:p>
      <w:r>
        <w:t>Table 605.5, 605.14.4, 605.16.3</w:t>
      </w:r>
    </w:p>
    <w:p>
      <w:r>
        <w:t>1062—2017</w:t>
      </w:r>
    </w:p>
    <w:p>
      <w:r>
        <w:t>Performance Requirements for Temperature Actuated, Flow Reduction (TAFR) Valves to Individual Supply Fittings</w:t>
      </w:r>
    </w:p>
    <w:p>
      <w:r>
        <w:t>412.7</w:t>
      </w:r>
    </w:p>
    <w:p>
      <w:r>
        <w:t>1064—2006 (R2011)</w:t>
      </w:r>
    </w:p>
    <w:p>
      <w:r>
        <w:t>Performance Requirements for Backflow Prevention Assembly Field Test Kits</w:t>
      </w:r>
    </w:p>
    <w:p>
      <w:r>
        <w:t>312.10.2</w:t>
      </w:r>
    </w:p>
    <w:p>
      <w:r>
        <w:t>1066—1997</w:t>
      </w:r>
    </w:p>
    <w:p>
      <w:r>
        <w:t>Performance Requirements for Individual Pressure Balancing In-line Valves for Individual Fixture Fittings</w:t>
      </w:r>
    </w:p>
    <w:p>
      <w:r>
        <w:t>604.11</w:t>
      </w:r>
    </w:p>
    <w:p>
      <w:r>
        <w:t>1069—05</w:t>
      </w:r>
    </w:p>
    <w:p>
      <w:r>
        <w:t>Performance Requirements for Automatic Temperature Control Mixing Valves</w:t>
      </w:r>
    </w:p>
    <w:p>
      <w:r>
        <w:t>412.4</w:t>
      </w:r>
    </w:p>
    <w:p>
      <w:r>
        <w:t>1071—2012</w:t>
      </w:r>
    </w:p>
    <w:p>
      <w:r>
        <w:t>Performance Requirements for Temperature Actuated Mixing Valves for Plumbed Emergency Equipment</w:t>
      </w:r>
    </w:p>
    <w:p>
      <w:r>
        <w:t>411.3, 412.10, 412.5, 419.5, 423.3, 607.1.2</w:t>
      </w:r>
    </w:p>
    <w:p>
      <w:r>
        <w:t>1072—07</w:t>
      </w:r>
    </w:p>
    <w:p>
      <w:r>
        <w:t>Performance Requirements for Barrier Type Floor Drain Tap Seal Protection Devices</w:t>
      </w:r>
    </w:p>
    <w:p>
      <w:r>
        <w:t>1002.4.1.4</w:t>
      </w:r>
    </w:p>
    <w:p>
      <w:r>
        <w:t>1079—2005</w:t>
      </w:r>
    </w:p>
    <w:p>
      <w:r>
        <w:t>Performance Requirements for Dielectric Pipe Unions</w:t>
      </w:r>
    </w:p>
    <w:p>
      <w:r>
        <w:t>605.23.1, 605.23.3</w:t>
      </w:r>
    </w:p>
    <w:p>
      <w:r>
        <w:t>1081—2014</w:t>
      </w:r>
    </w:p>
    <w:p>
      <w:r>
        <w:t>Performance Requirements for Backflow Preventers with Integral Pressure Reducing Boiler Feed Valve and Intermediate Atmospheric Vent Style for Domestic and Light Commercial Water Distribution Systems</w:t>
      </w:r>
    </w:p>
    <w:p>
      <w:r>
        <w:t>608.14.3, 608.17.2</w:t>
      </w:r>
    </w:p>
    <w:p>
      <w:r>
        <w:t>1082—2018</w:t>
      </w:r>
    </w:p>
    <w:p>
      <w:r>
        <w:t>Performance Requirements for Water Heaters with Integral Temperature Control Devices for Hot Water Distribution Systems.</w:t>
      </w:r>
    </w:p>
    <w:p>
      <w:r>
        <w:t>412.10, 607.1.1</w:t>
      </w:r>
    </w:p>
    <w:p>
      <w:r>
        <w:t>1084—2018</w:t>
      </w:r>
    </w:p>
    <w:p>
      <w:r>
        <w:t>Performance Requirements for Water Heaters with Temperature Limiting Capacity</w:t>
      </w:r>
    </w:p>
    <w:p>
      <w:r>
        <w:t>412.5, 607.1.2</w:t>
      </w:r>
    </w:p>
    <w:p>
      <w:r>
        <w:t>1085—2018</w:t>
      </w:r>
    </w:p>
    <w:p>
      <w:r>
        <w:t>Performance Requirements for Water Heaters for Emergency Equipment</w:t>
      </w:r>
    </w:p>
    <w:p>
      <w:r>
        <w:t>411.3, 607.1.1, 607.1.2</w:t>
      </w:r>
    </w:p>
    <w:p>
      <w:r>
        <w:t>5013—2015</w:t>
      </w:r>
    </w:p>
    <w:p>
      <w:r>
        <w:t>Performance Requirements for Testing Reduced Pressure Principle Backflow Prevention Assembly (RPA) and Reduced Pressure Fire Protection Backflow Preventers (RFP)</w:t>
      </w:r>
    </w:p>
    <w:p>
      <w:r>
        <w:t>312.10.2</w:t>
      </w:r>
    </w:p>
    <w:p>
      <w:r>
        <w:t>5015—2015</w:t>
      </w:r>
    </w:p>
    <w:p>
      <w:r>
        <w:t>Performance Requirements for Testing Double Check Valve Backflow Prevention Assemblies (DC) and Double Check Fire Protection Backflow Prevention Assemblies (DCF)</w:t>
      </w:r>
    </w:p>
    <w:p>
      <w:r>
        <w:t>312.10.2</w:t>
      </w:r>
    </w:p>
    <w:p>
      <w:r>
        <w:t>5020—2015</w:t>
      </w:r>
    </w:p>
    <w:p>
      <w:r>
        <w:t>Performance Requirements for Testing Pressure Vacuum Breaker Assemblies (PVBA)</w:t>
      </w:r>
    </w:p>
    <w:p>
      <w:r>
        <w:t>312.10.2</w:t>
      </w:r>
    </w:p>
    <w:p>
      <w:r>
        <w:t>5047—2015</w:t>
      </w:r>
    </w:p>
    <w:p>
      <w:r>
        <w:t>Performance Requirements for Testing Reduced Pressure Detector Fire Protection Backflow Prevention Assemblies (RPDA)</w:t>
      </w:r>
    </w:p>
    <w:p>
      <w:r>
        <w:t>312.10.2</w:t>
      </w:r>
    </w:p>
    <w:p>
      <w:r>
        <w:t>5048—2015</w:t>
      </w:r>
    </w:p>
    <w:p>
      <w:r>
        <w:t>Performance Requirements for Testing Double Check Valve Detector Assembly (DCDA)</w:t>
      </w:r>
    </w:p>
    <w:p>
      <w:r>
        <w:t>312.10.2</w:t>
      </w:r>
    </w:p>
    <w:p>
      <w:r>
        <w:t>5052—98</w:t>
      </w:r>
    </w:p>
    <w:p>
      <w:r>
        <w:t>Performance Requirements for Testing Hose Connection Backflow Preventers</w:t>
      </w:r>
    </w:p>
    <w:p>
      <w:r>
        <w:t>312.10.2</w:t>
      </w:r>
    </w:p>
    <w:p>
      <w:r>
        <w:t>5056—2015</w:t>
      </w:r>
    </w:p>
    <w:p>
      <w:r>
        <w:t>Performance Requirements for Testing Spill Resistant Vacuum Breaker (SRVB)</w:t>
      </w:r>
    </w:p>
    <w:p>
      <w:r>
        <w:t>312.10.2</w:t>
      </w:r>
    </w:p>
    <w:p>
      <w:r>
        <w:t>ASSE 1002—2020/ASME A112.1002—2020/CSA B125.12—2020</w:t>
      </w:r>
    </w:p>
    <w:p>
      <w:r>
        <w:t>Anti-Siphon Fill Valves for Water Closet Tanks</w:t>
      </w:r>
    </w:p>
    <w:p>
      <w:r>
        <w:t>415.3.1, Table 608.1</w:t>
      </w:r>
    </w:p>
    <w:p>
      <w:r>
        <w:t>ASSE 1016—2017/ASME A112.1016—2017/CSA B125.16—2017</w:t>
      </w:r>
    </w:p>
    <w:p>
      <w:r>
        <w:t>Performance Requirements for Automatic Compensating Valves for Individual Showers and Tub/Shower Combinations</w:t>
      </w:r>
    </w:p>
    <w:p>
      <w:r>
        <w:t>412.3, 412.4, 607.4</w:t>
      </w:r>
    </w:p>
    <w:p>
      <w:r>
        <w:t>ASSE 1037—2015/ASME A112.1037—2015/CSA B125.37—15</w:t>
      </w:r>
    </w:p>
    <w:p>
      <w:r>
        <w:t>Pressurized Flushing Devices for Plumbing Fixtures</w:t>
      </w:r>
    </w:p>
    <w:p>
      <w:r>
        <w:t>415.2</w:t>
      </w:r>
    </w:p>
    <w:p>
      <w:r>
        <w:t>ASSE 1070—2020/ASME A112.1070—2020/CSA B125.70—20</w:t>
      </w:r>
    </w:p>
    <w:p>
      <w:r>
        <w:t>Water Temperature Limiting Devices</w:t>
      </w:r>
    </w:p>
    <w:p>
      <w:r>
        <w:t>408.3, 412.5, 412.10, 419.5, 423.3, 607.1.2</w:t>
      </w:r>
    </w:p>
    <w:p>
      <w:r>
        <w:t>ASTM</w:t>
      </w:r>
    </w:p>
    <w:p>
      <w:r>
        <w:t>ASTM International</w:t>
      </w:r>
    </w:p>
    <w:p>
      <w:r>
        <w:t>100 Barr Harbor Drive, P.O. Box C700</w:t>
      </w:r>
    </w:p>
    <w:p>
      <w:r>
        <w:t>West Conshohocken, PA 19428-2959</w:t>
      </w:r>
    </w:p>
    <w:p>
      <w:r>
        <w:t>A53/A53M— 2018</w:t>
      </w:r>
    </w:p>
    <w:p>
      <w:r>
        <w:t>Specification for Pipe, Steel, Black and Hot-dipped, Zinc-coated Welded and Seamless</w:t>
      </w:r>
    </w:p>
    <w:p>
      <w:r>
        <w:t>Table 605.3 , Table 605.4 , Table 702.1</w:t>
      </w:r>
    </w:p>
    <w:p>
      <w:r>
        <w:t>A74— 17</w:t>
      </w:r>
    </w:p>
    <w:p>
      <w:r>
        <w:t>Specification for Cast-iron Soil Pipe and Fittings</w:t>
      </w:r>
    </w:p>
    <w:p>
      <w:r>
        <w:t>Table 702.1 , Table 702.2 , Table 702.3 , Table 702.4 , 708.1.6, Table 1102.4 , Table 1102.5 , Table 1102.7</w:t>
      </w:r>
    </w:p>
    <w:p>
      <w:r>
        <w:t>A269/A269M-15a</w:t>
      </w:r>
    </w:p>
    <w:p>
      <w:r>
        <w:t>Standard Specification for Seamless and Welded Austenitic Stainless Steel Tubing for General Service</w:t>
      </w:r>
    </w:p>
    <w:p>
      <w:r>
        <w:t>Table 605.3</w:t>
      </w:r>
    </w:p>
    <w:p>
      <w:r>
        <w:t>A312/A312M— 2018</w:t>
      </w:r>
    </w:p>
    <w:p>
      <w:r>
        <w:t>Specification for Seamless, Welded, and Heavily Cold Worked Austenitic Stainless Steel Pipes</w:t>
      </w:r>
    </w:p>
    <w:p>
      <w:r>
        <w:t>Table 605.3 , Table 605.4 , Table 605.5 , 605.22.2</w:t>
      </w:r>
    </w:p>
    <w:p>
      <w:r>
        <w:t>A733— 16</w:t>
      </w:r>
    </w:p>
    <w:p>
      <w:r>
        <w:t>Specification for Welded and Seamless Carbon Steel and Austenitic Stainless Steel Pipe Nipples</w:t>
      </w:r>
    </w:p>
    <w:p>
      <w:r>
        <w:t>Table 605.8</w:t>
      </w:r>
    </w:p>
    <w:p>
      <w:r>
        <w:t>A778/A778M— 16</w:t>
      </w:r>
    </w:p>
    <w:p>
      <w:r>
        <w:t>Specification for Welded Unannealed Austenitic Stainless Steel Tubular Products</w:t>
      </w:r>
    </w:p>
    <w:p>
      <w:r>
        <w:t>Table 605.3 , Table 605.4 , Table 605.5</w:t>
      </w:r>
    </w:p>
    <w:p>
      <w:r>
        <w:t>A888— 2018</w:t>
      </w:r>
    </w:p>
    <w:p>
      <w:r>
        <w:t>Specification for Hubless Cast-iron Soil Pipe and Fittings for Sanitary and Storm Drain, Waste, and Vent Piping Application</w:t>
      </w:r>
    </w:p>
    <w:p>
      <w:r>
        <w:t>Table 702.1 , Table 702.2 , Table 702.3 , Table 702.4 , Table 1102.4 , Table 1102.5 , Table 1102.7</w:t>
      </w:r>
    </w:p>
    <w:p>
      <w:r>
        <w:t>B32—08(2014)</w:t>
      </w:r>
    </w:p>
    <w:p>
      <w:r>
        <w:t>Specification for Solder Metal</w:t>
      </w:r>
    </w:p>
    <w:p>
      <w:r>
        <w:t>605.12.3, 605.13.6, 705.5.3, 705.6.1</w:t>
      </w:r>
    </w:p>
    <w:p>
      <w:r>
        <w:t>B42—15a</w:t>
      </w:r>
    </w:p>
    <w:p>
      <w:r>
        <w:t>Specification for Seamless Copper Pipe, Standard Sizes</w:t>
      </w:r>
    </w:p>
    <w:p>
      <w:r>
        <w:t>Table 605.3 , Table 605.4 , Table 702.1</w:t>
      </w:r>
    </w:p>
    <w:p>
      <w:r>
        <w:t>B43—15</w:t>
      </w:r>
    </w:p>
    <w:p>
      <w:r>
        <w:t>Specification for Seamless Red Brass Pipe, Standard Sizes</w:t>
      </w:r>
    </w:p>
    <w:p>
      <w:r>
        <w:t>Table 605.4 , Table 702.1</w:t>
      </w:r>
    </w:p>
    <w:p>
      <w:r>
        <w:t>B75/B75M—11</w:t>
      </w:r>
    </w:p>
    <w:p>
      <w:r>
        <w:t>Specification for Seamless Copper Tube</w:t>
      </w:r>
    </w:p>
    <w:p>
      <w:r>
        <w:t>Table 605.3 , Table 605.4 , Table 702.1 , Table 702.2 , Table 702.3 , Table 1102.4</w:t>
      </w:r>
    </w:p>
    <w:p>
      <w:r>
        <w:t>B88— 2016</w:t>
      </w:r>
    </w:p>
    <w:p>
      <w:r>
        <w:t>Specification for Seamless Copper Water Tube</w:t>
      </w:r>
    </w:p>
    <w:p>
      <w:r>
        <w:t>Table 605.3 , Table 605.4 , Table 702.1 , Table 702.2 , Table 702.3 , Table 1102.4</w:t>
      </w:r>
    </w:p>
    <w:p>
      <w:r>
        <w:t>B152/B152M—13</w:t>
      </w:r>
    </w:p>
    <w:p>
      <w:r>
        <w:t>Specification for Copper Sheet, Strip Plate and Rolled Bar</w:t>
      </w:r>
    </w:p>
    <w:p>
      <w:r>
        <w:t>402.3, 415.3.3, 902.2</w:t>
      </w:r>
    </w:p>
    <w:p>
      <w:r>
        <w:t>B251 /B251M — 2017</w:t>
      </w:r>
    </w:p>
    <w:p>
      <w:r>
        <w:t>Specification for General Requirements for Wrought Seamless Copper and Copper-alloy Tube</w:t>
      </w:r>
    </w:p>
    <w:p>
      <w:r>
        <w:t>Table 605.3 , Table 605.4 , Table 702.1 , Table 702.2 , Table 702.3 , Table 1102.4</w:t>
      </w:r>
    </w:p>
    <w:p>
      <w:r>
        <w:t>B302— 17</w:t>
      </w:r>
    </w:p>
    <w:p>
      <w:r>
        <w:t>Specification for Threadless Copper Pipe, Standard Sizes</w:t>
      </w:r>
    </w:p>
    <w:p>
      <w:r>
        <w:t>Table 605.3 , Table 605.4 , Table 702.1</w:t>
      </w:r>
    </w:p>
    <w:p>
      <w:r>
        <w:t>B306—13</w:t>
      </w:r>
    </w:p>
    <w:p>
      <w:r>
        <w:t>Specification for Copper Drainage Tube (DWV)</w:t>
      </w:r>
    </w:p>
    <w:p>
      <w:r>
        <w:t>Table 702.1 , Table 702.2 , Table 1102.4</w:t>
      </w:r>
    </w:p>
    <w:p>
      <w:r>
        <w:t>B447—12a</w:t>
      </w:r>
    </w:p>
    <w:p>
      <w:r>
        <w:t>Specification for Welded Copper Tube</w:t>
      </w:r>
    </w:p>
    <w:p>
      <w:r>
        <w:t>Table 605.3 , Table 605.4</w:t>
      </w:r>
    </w:p>
    <w:p>
      <w:r>
        <w:t>B687— 1999( 2016 )</w:t>
      </w:r>
    </w:p>
    <w:p>
      <w:r>
        <w:t>Specification for Brass, Copper and Chromium-plated Pipe Nipples</w:t>
      </w:r>
    </w:p>
    <w:p>
      <w:r>
        <w:t>Table 605.8</w:t>
      </w:r>
    </w:p>
    <w:p>
      <w:r>
        <w:t>B813— 16</w:t>
      </w:r>
    </w:p>
    <w:p>
      <w:r>
        <w:t>Specification for Liquid and Paste Fluxes for Soldering of Copper and Copper Alloy Tube</w:t>
      </w:r>
    </w:p>
    <w:p>
      <w:r>
        <w:t>605.12.3, 605.13.6, 705.5.3, 705.6.1</w:t>
      </w:r>
    </w:p>
    <w:p>
      <w:r>
        <w:t>B828— 2 016</w:t>
      </w:r>
    </w:p>
    <w:p>
      <w:r>
        <w:t>Practice for Making Capillary Joints by Soldering of Copper and Copper Alloy Tube and Fittings</w:t>
      </w:r>
    </w:p>
    <w:p>
      <w:r>
        <w:t>605.12.3, 605.13.6, 705.5.3, 705.6.1</w:t>
      </w:r>
    </w:p>
    <w:p>
      <w:r>
        <w:t>C4—04( 2018 )</w:t>
      </w:r>
    </w:p>
    <w:p>
      <w:r>
        <w:t>Specification for Clay Drain Tile and Perforated Clay Drain Tile</w:t>
      </w:r>
    </w:p>
    <w:p>
      <w:r>
        <w:t>Table 702.3 , Table 1102.4 , Table 1102.5</w:t>
      </w:r>
    </w:p>
    <w:p>
      <w:r>
        <w:t>C14—15a</w:t>
      </w:r>
    </w:p>
    <w:p>
      <w:r>
        <w:t>Specification for Nonreinforced Concrete Sewer, Storm Drain and Culvert Pipe</w:t>
      </w:r>
    </w:p>
    <w:p>
      <w:r>
        <w:t>Table 702.3 , Table 1102.4</w:t>
      </w:r>
    </w:p>
    <w:p>
      <w:r>
        <w:t>C76— 2018A</w:t>
      </w:r>
    </w:p>
    <w:p>
      <w:r>
        <w:t>Specification for Reinforced Concrete Culvert, Storm Drain and Sewer Pipe</w:t>
      </w:r>
    </w:p>
    <w:p>
      <w:r>
        <w:t>Table 702.3 , Table 1102.4</w:t>
      </w:r>
    </w:p>
    <w:p>
      <w:r>
        <w:t>C425— 2004( 2018 )</w:t>
      </w:r>
    </w:p>
    <w:p>
      <w:r>
        <w:t>Specification for Compression Joints for Vitrified Clay Pipe and Fittings</w:t>
      </w:r>
    </w:p>
    <w:p>
      <w:r>
        <w:t>705.11, 705.16</w:t>
      </w:r>
    </w:p>
    <w:p>
      <w:r>
        <w:t>C443— 2012(2017)</w:t>
      </w:r>
    </w:p>
    <w:p>
      <w:r>
        <w:t>Specification for Joints for Concrete Pipe and Manholes, Using Rubber Gaskets</w:t>
      </w:r>
    </w:p>
    <w:p>
      <w:r>
        <w:t>705.4, 705.16</w:t>
      </w:r>
    </w:p>
    <w:p>
      <w:r>
        <w:t>C564—14</w:t>
      </w:r>
    </w:p>
    <w:p>
      <w:r>
        <w:t>Specification for Rubber Gaskets for Cast-iron Soil Pipe and Fittings</w:t>
      </w:r>
    </w:p>
    <w:p>
      <w:r>
        <w:t>705.3.2, 705.3.3, 705.16</w:t>
      </w:r>
    </w:p>
    <w:p>
      <w:r>
        <w:t>C700— 2018</w:t>
      </w:r>
    </w:p>
    <w:p>
      <w:r>
        <w:t>Specification for Vitrified Clay Pipe, Extra Strength, Standard Strength, and Perforated</w:t>
      </w:r>
    </w:p>
    <w:p>
      <w:r>
        <w:t>Table 702.3 , Table 702.4 , Table 1102.4 , Table 1102.5</w:t>
      </w:r>
    </w:p>
    <w:p>
      <w:r>
        <w:t>C1053— 2000(2015)</w:t>
      </w:r>
    </w:p>
    <w:p>
      <w:r>
        <w:t>Specification for Borosilicate Glass Pipe and Fittings for Drain, Waste, and Vent (DWV) Applications</w:t>
      </w:r>
    </w:p>
    <w:p>
      <w:r>
        <w:t>Table 702.1 , Table 702.4</w:t>
      </w:r>
    </w:p>
    <w:p>
      <w:r>
        <w:t>C1173— 2018</w:t>
      </w:r>
    </w:p>
    <w:p>
      <w:r>
        <w:t>Specification for Flexible Transition Couplings for Underground Piping System</w:t>
      </w:r>
    </w:p>
    <w:p>
      <w:r>
        <w:t>705.2.1, 705.5, 705.10.1, 705.11, 705.12.2, 705.16</w:t>
      </w:r>
    </w:p>
    <w:p>
      <w:r>
        <w:t>C1277— 2018</w:t>
      </w:r>
    </w:p>
    <w:p>
      <w:r>
        <w:t>Specification for Shielded Coupling Joining Hubless Cast-iron Soil Pipe and Fittings</w:t>
      </w:r>
    </w:p>
    <w:p>
      <w:r>
        <w:t>705.3.3</w:t>
      </w:r>
    </w:p>
    <w:p>
      <w:r>
        <w:t>C1440— 2 017</w:t>
      </w:r>
    </w:p>
    <w:p>
      <w:r>
        <w:t>Specification for Thermoplastic Elastomeric (TPE) Gasket Materials for Drain, Waste, and Vent (DWV), Sewer, Sanitary and Storm Plumbing Systems</w:t>
      </w:r>
    </w:p>
    <w:p>
      <w:r>
        <w:t>705.16</w:t>
      </w:r>
    </w:p>
    <w:p>
      <w:r>
        <w:t>C1460— 201 7</w:t>
      </w:r>
    </w:p>
    <w:p>
      <w:r>
        <w:t>Specification for Shielded Transition Couplings for Use with Dissimilar DWV Pipe and Fittings Above Ground</w:t>
      </w:r>
    </w:p>
    <w:p>
      <w:r>
        <w:t>705.16</w:t>
      </w:r>
    </w:p>
    <w:p>
      <w:r>
        <w:t>C1461— 2008( 2017 )</w:t>
      </w:r>
    </w:p>
    <w:p>
      <w:r>
        <w:t>Specification for Mechanical Couplings Using Thermoplastic Elastomeric (TPE) Gaskets for Joining Drain, Waste and Vent (DWV) Sewer, Sanitary and Storm Plumbing Systems for Above and Below Ground Use</w:t>
      </w:r>
    </w:p>
    <w:p>
      <w:r>
        <w:t>705.19</w:t>
      </w:r>
    </w:p>
    <w:p>
      <w:r>
        <w:t>C1540— 2018</w:t>
      </w:r>
    </w:p>
    <w:p>
      <w:r>
        <w:t>Specification for Heavy Duty Shielded Couplings Joining Hubless Cast-iron Soil Pipe and Fittings</w:t>
      </w:r>
    </w:p>
    <w:p>
      <w:r>
        <w:t>705.3.3</w:t>
      </w:r>
    </w:p>
    <w:p>
      <w:r>
        <w:t>C1563— 2008(201 7 )</w:t>
      </w:r>
    </w:p>
    <w:p>
      <w:r>
        <w:t>Standard Test Method for Gaskets for Use in Connection with Hub and Spigot Cast Iron Soil Pipe and Fittings for Sanitary Drain, Waste, Vent and Storm Piping Applications</w:t>
      </w:r>
    </w:p>
    <w:p>
      <w:r>
        <w:t>705.3.2</w:t>
      </w:r>
    </w:p>
    <w:p>
      <w:r>
        <w:t>C1822—2015</w:t>
      </w:r>
    </w:p>
    <w:p>
      <w:r>
        <w:t>Standard Specification for Insulating Covers on Accessible Lavatory Piping</w:t>
      </w:r>
    </w:p>
    <w:p>
      <w:r>
        <w:t>404.3</w:t>
      </w:r>
    </w:p>
    <w:p>
      <w:r>
        <w:t>D1253—14</w:t>
      </w:r>
    </w:p>
    <w:p>
      <w:r>
        <w:t>Standard Test Method For Residual Chlorine in Water</w:t>
      </w:r>
    </w:p>
    <w:p>
      <w:r>
        <w:t>1301.2.1, 1303.9</w:t>
      </w:r>
    </w:p>
    <w:p>
      <w:r>
        <w:t>D1527—99(2005)</w:t>
      </w:r>
    </w:p>
    <w:p>
      <w:r>
        <w:t>Specification for Acrylonitrile-Butadiene-Styrene (ABS) Plastic Pipe, Schedules 40 and 80</w:t>
      </w:r>
    </w:p>
    <w:p>
      <w:r>
        <w:t>Table 605.3</w:t>
      </w:r>
    </w:p>
    <w:p>
      <w:r>
        <w:t>D1785— 2015E1</w:t>
      </w:r>
    </w:p>
    <w:p>
      <w:r>
        <w:t>Specification for Poly (Vinyl Chloride) (PVC) Plastic Pipe, Schedules 40, 80 and 120</w:t>
      </w:r>
    </w:p>
    <w:p>
      <w:r>
        <w:t>Table 605.3</w:t>
      </w:r>
    </w:p>
    <w:p>
      <w:r>
        <w:t>D2235— 2004(2016)</w:t>
      </w:r>
    </w:p>
    <w:p>
      <w:r>
        <w:t>Specification for Solvent Cement for Acrylonitrile-Butadiene-Styrene (ABS) Plastic Pipe and Fittings</w:t>
      </w:r>
    </w:p>
    <w:p>
      <w:r>
        <w:t>605.10.2, 705.2.2</w:t>
      </w:r>
    </w:p>
    <w:p>
      <w:r>
        <w:t>D2239—12a</w:t>
      </w:r>
    </w:p>
    <w:p>
      <w:r>
        <w:t>Specification for Polyethylene (PE) Plastic Pipe (SIDR-PR) Based on Controlled Inside Diameter</w:t>
      </w:r>
    </w:p>
    <w:p>
      <w:r>
        <w:t>Table 605.3</w:t>
      </w:r>
    </w:p>
    <w:p>
      <w:r>
        <w:t>D2241—15</w:t>
      </w:r>
    </w:p>
    <w:p>
      <w:r>
        <w:t>Specification for Poly (Vinyl Chloride) (PVC) Pressure-rated Pipe (SDR-Series)</w:t>
      </w:r>
    </w:p>
    <w:p>
      <w:r>
        <w:t>Table 605.3</w:t>
      </w:r>
    </w:p>
    <w:p>
      <w:r>
        <w:t>D2282—99(2005)</w:t>
      </w:r>
    </w:p>
    <w:p>
      <w:r>
        <w:t>Specification for Acrylonitrile-Butadiene-Styrene (ABS) Plastic Pipe (SDR-PR)</w:t>
      </w:r>
    </w:p>
    <w:p>
      <w:r>
        <w:t>Table 605.3</w:t>
      </w:r>
    </w:p>
    <w:p>
      <w:r>
        <w:t>D2464—15</w:t>
      </w:r>
    </w:p>
    <w:p>
      <w:r>
        <w:t>Specification for Threaded Poly (Vinyl Chloride) (PVC) Plastic Pipe Fittings, Schedule 80</w:t>
      </w:r>
    </w:p>
    <w:p>
      <w:r>
        <w:t>Table 605.5 , 605.21.3</w:t>
      </w:r>
    </w:p>
    <w:p>
      <w:r>
        <w:t>D2466— 2017</w:t>
      </w:r>
    </w:p>
    <w:p>
      <w:r>
        <w:t>Specification for Poly (Vinyl Chloride) (PVC) Plastic Pipe Fittings, Schedule 40</w:t>
      </w:r>
    </w:p>
    <w:p>
      <w:r>
        <w:t>Table 605.5</w:t>
      </w:r>
    </w:p>
    <w:p>
      <w:r>
        <w:t>D2467—15</w:t>
      </w:r>
    </w:p>
    <w:p>
      <w:r>
        <w:t>Specification for Poly (Vinyl Chloride) (PVC) Plastic Pipe Fittings, Schedule 80</w:t>
      </w:r>
    </w:p>
    <w:p>
      <w:r>
        <w:t>Table 605.5</w:t>
      </w:r>
    </w:p>
    <w:p>
      <w:r>
        <w:t>D2468—96a</w:t>
      </w:r>
    </w:p>
    <w:p>
      <w:r>
        <w:t>Specification for Acrylonitrile-Butadiene-Styrene (ABS) Plastic Pipe Fittings, Schedule 40</w:t>
      </w:r>
    </w:p>
    <w:p>
      <w:r>
        <w:t>Table 605.5</w:t>
      </w:r>
    </w:p>
    <w:p>
      <w:r>
        <w:t>D2564— 2012(2018)</w:t>
      </w:r>
    </w:p>
    <w:p>
      <w:r>
        <w:t>Specification for Solvent Cements for Poly (Vinyl Chloride) (PVC) Plastic Piping Systems</w:t>
      </w:r>
    </w:p>
    <w:p>
      <w:r>
        <w:t>605.21.3, 705.10.2, 705.14.2</w:t>
      </w:r>
    </w:p>
    <w:p>
      <w:r>
        <w:t>D2609—15</w:t>
      </w:r>
    </w:p>
    <w:p>
      <w:r>
        <w:t>Specification for Plastic Insert Fittings for Polyethylene (PE) Plastic Pipe</w:t>
      </w:r>
    </w:p>
    <w:p>
      <w:r>
        <w:t>Table 605.5</w:t>
      </w:r>
    </w:p>
    <w:p>
      <w:r>
        <w:t xml:space="preserve">D2657— 2007 (2015)  </w:t>
      </w:r>
    </w:p>
    <w:p>
      <w:r>
        <w:t>Practice for Heat Fusion-joining of Polyolefin Pipe and Fitting Waste, and Vent Pipe and Fittings</w:t>
      </w:r>
    </w:p>
    <w:p>
      <w:r>
        <w:t>605.18.2, 705.12.1</w:t>
      </w:r>
    </w:p>
    <w:p>
      <w:r>
        <w:t>D2661— 14E1</w:t>
      </w:r>
    </w:p>
    <w:p>
      <w:r>
        <w:t>Specification for Acrylonitrile-Butadiene-Styrene (ABS) Schedule 40 Plastic Drain, Waste, and Vent Pipe and Fittings</w:t>
      </w:r>
    </w:p>
    <w:p>
      <w:r>
        <w:t>Table 702.1 , Table 702.2 , Table 702.3 , Table 702.4 , 705.2.2, Table 1102.4 , Table 1102.7</w:t>
      </w:r>
    </w:p>
    <w:p>
      <w:r>
        <w:t>D2665— 2014</w:t>
      </w:r>
    </w:p>
    <w:p>
      <w:r>
        <w:t>Specification for Poly (Vinyl Chloride) (PVC) Plastic Drain, Waste, and Vent Pipe and Fittings</w:t>
      </w:r>
    </w:p>
    <w:p>
      <w:r>
        <w:t>Table 702.1 , Table 702.2 , Table 702.3 , Table 702.4 , Table 1102.4 , Table 1102.7</w:t>
      </w:r>
    </w:p>
    <w:p>
      <w:r>
        <w:t>D2672—14</w:t>
      </w:r>
    </w:p>
    <w:p>
      <w:r>
        <w:t>Specification for Joints for IPS PVC Pipe Using Solvent Cement</w:t>
      </w:r>
    </w:p>
    <w:p>
      <w:r>
        <w:t>Table 605.3</w:t>
      </w:r>
    </w:p>
    <w:p>
      <w:r>
        <w:t>D2680—01(2014)</w:t>
      </w:r>
    </w:p>
    <w:p>
      <w:r>
        <w:t>Standard Specification for Acrylonitrile-Butadiene-Styrene (ABS) and Poly(Vinyl Chloride) (PVC) Composite Sewer Piping</w:t>
      </w:r>
    </w:p>
    <w:p>
      <w:r>
        <w:t>702.3</w:t>
      </w:r>
    </w:p>
    <w:p>
      <w:r>
        <w:t>D2683—14</w:t>
      </w:r>
    </w:p>
    <w:p>
      <w:r>
        <w:t>Standard Specification for Socket-type Polyethylene Fittings for Outside Diameter-controlled Polyethylene Pipe and Tubing</w:t>
      </w:r>
    </w:p>
    <w:p>
      <w:r>
        <w:t>Table 605.5 , Table 702.4 , 716.5</w:t>
      </w:r>
    </w:p>
    <w:p>
      <w:r>
        <w:t>D2729— 20 17</w:t>
      </w:r>
    </w:p>
    <w:p>
      <w:r>
        <w:t>Specification for Poly (Vinyl Chloride) (PVC) Sewer Pipe and Fittings</w:t>
      </w:r>
    </w:p>
    <w:p>
      <w:r>
        <w:t>Table 1102.5 , Table 1403.2</w:t>
      </w:r>
    </w:p>
    <w:p>
      <w:r>
        <w:t>D2737—2012a</w:t>
      </w:r>
    </w:p>
    <w:p>
      <w:r>
        <w:t>Specification for Polyethylene (PE) Plastic Tubing</w:t>
      </w:r>
    </w:p>
    <w:p>
      <w:r>
        <w:t>Table 605.3</w:t>
      </w:r>
    </w:p>
    <w:p>
      <w:r>
        <w:t>D2751—05</w:t>
      </w:r>
    </w:p>
    <w:p>
      <w:r>
        <w:t>Specification for Acrylonitrile-Butadiene-Styrene (ABS) Sewer Pipe and Fittings</w:t>
      </w:r>
    </w:p>
    <w:p>
      <w:r>
        <w:t>Table 702.3 , Table 702.4 , Table 1102.7</w:t>
      </w:r>
    </w:p>
    <w:p>
      <w:r>
        <w:t>D2846/D2846M— 2017BE1</w:t>
      </w:r>
    </w:p>
    <w:p>
      <w:r>
        <w:t>Specification for Chlorinated Poly (Vinyl Chloride) (CPVC) Plastic Hot- and Cold-Water Distribution Systems</w:t>
      </w:r>
    </w:p>
    <w:p>
      <w:r>
        <w:t>Table 605.3 , Table 605.4 , Table 605.5 , 605.14.2, 605.15.2</w:t>
      </w:r>
    </w:p>
    <w:p>
      <w:r>
        <w:t>D2855— 2015</w:t>
      </w:r>
    </w:p>
    <w:p>
      <w:r>
        <w:t>Standard Practice for Making Solvent-cemented Joints with Poly (Vinyl Chloride) (PVC) Pipe and Fittings</w:t>
      </w:r>
    </w:p>
    <w:p>
      <w:r>
        <w:t>605.21.3, 705.10.2</w:t>
      </w:r>
    </w:p>
    <w:p>
      <w:r>
        <w:t>D2949—10</w:t>
      </w:r>
    </w:p>
    <w:p>
      <w:r>
        <w:t>Specification for 3.25-in. Outside Diameter Poly (Vinyl Chloride) (PVC) Plastic Drain, Waste, and Vent Pipe and Fittings</w:t>
      </w:r>
    </w:p>
    <w:p>
      <w:r>
        <w:t>Table 702.1 , Table 702.2 , Table 702.3 , Table 702.4 , Table 1102.7</w:t>
      </w:r>
    </w:p>
    <w:p>
      <w:r>
        <w:t>D3034— 2016</w:t>
      </w:r>
    </w:p>
    <w:p>
      <w:r>
        <w:t>Specification for Type PSM Poly (Vinyl Chloride) (PVC) Sewer Pipe and Fittings</w:t>
      </w:r>
    </w:p>
    <w:p>
      <w:r>
        <w:t>Table 702.3 , Table 702.4 , Table 1102.4 , Table 1102.5 , Table 1102.7</w:t>
      </w:r>
    </w:p>
    <w:p>
      <w:r>
        <w:t>D3035—15</w:t>
      </w:r>
    </w:p>
    <w:p>
      <w:r>
        <w:t>Standard Specification for Polyethylene (PE) Plastic Pipe (DR-PR) Based on Controlled Outside Diameter</w:t>
      </w:r>
    </w:p>
    <w:p>
      <w:r>
        <w:t>Table 605.3</w:t>
      </w:r>
    </w:p>
    <w:p>
      <w:r>
        <w:t xml:space="preserve">D3138— 04(2016) </w:t>
      </w:r>
    </w:p>
    <w:p>
      <w:r>
        <w:t>Standard Specification for Solvent Cements for Transition Joints Between Acrylonitrile-Butadiene-Styrene (ABS) and Poly (Vinyl Chloride) (PVC) Non-pressure Piping Components</w:t>
      </w:r>
    </w:p>
    <w:p>
      <w:r>
        <w:t>705.16.4</w:t>
      </w:r>
    </w:p>
    <w:p>
      <w:r>
        <w:t>D3139—98(2011)</w:t>
      </w:r>
    </w:p>
    <w:p>
      <w:r>
        <w:t>Specification for Joints for Plastic Pressure Pipes Using Flexible Elastomeric Seals</w:t>
      </w:r>
    </w:p>
    <w:p>
      <w:r>
        <w:t>605.10.1, 605.22.1</w:t>
      </w:r>
    </w:p>
    <w:p>
      <w:r>
        <w:t>D3212—07(2013)</w:t>
      </w:r>
    </w:p>
    <w:p>
      <w:r>
        <w:t>Specification for Joints for Drain and Sewer Plastic Pipes Using Flexible Elastomeric Seals</w:t>
      </w:r>
    </w:p>
    <w:p>
      <w:r>
        <w:t>705.2.1, 705.10.1, 705.12.2, 705.15</w:t>
      </w:r>
    </w:p>
    <w:p>
      <w:r>
        <w:t>D3261— 2016</w:t>
      </w:r>
    </w:p>
    <w:p>
      <w:r>
        <w:t>Specification for Butt Heat Fusion Polyethylene (PE) Plastic Fittings for Polyethylene (PE) Plastic Pipe and Tubing</w:t>
      </w:r>
    </w:p>
    <w:p>
      <w:r>
        <w:t>Table 605.5</w:t>
      </w:r>
    </w:p>
    <w:p>
      <w:r>
        <w:t>D3311— 2017</w:t>
      </w:r>
    </w:p>
    <w:p>
      <w:r>
        <w:t>Specification for Drain, Waste and Vent (DWV) Plastic Fittings Patterns</w:t>
      </w:r>
    </w:p>
    <w:p>
      <w:r>
        <w:t>Table 1102.7</w:t>
      </w:r>
    </w:p>
    <w:p>
      <w:r>
        <w:t>D4068— 2017</w:t>
      </w:r>
    </w:p>
    <w:p>
      <w:r>
        <w:t>Specification for Chlorinated Polyethlene (CPE) Sheeting for Concealed Water-containment Membrane</w:t>
      </w:r>
    </w:p>
    <w:p>
      <w:r>
        <w:t>421.5.2.2</w:t>
      </w:r>
    </w:p>
    <w:p>
      <w:r>
        <w:t>D4551— 2017</w:t>
      </w:r>
    </w:p>
    <w:p>
      <w:r>
        <w:t>Specification for Poly (Vinyl Chloride) (PVC) Plastic Flexible Concealed Water-containment Membrane</w:t>
      </w:r>
    </w:p>
    <w:p>
      <w:r>
        <w:t>421.5.2.1</w:t>
      </w:r>
    </w:p>
    <w:p>
      <w:r>
        <w:t>E2635—14</w:t>
      </w:r>
    </w:p>
    <w:p>
      <w:r>
        <w:t>Standard Practice for Water Conservation Through In-Situ Water Reclamation</w:t>
      </w:r>
    </w:p>
    <w:p>
      <w:r>
        <w:t>1302.1</w:t>
      </w:r>
    </w:p>
    <w:p>
      <w:r>
        <w:t>E2727— 2018</w:t>
      </w:r>
    </w:p>
    <w:p>
      <w:r>
        <w:t>Standard Practice for the Assessment of Rainwater Quality</w:t>
      </w:r>
    </w:p>
    <w:p>
      <w:r>
        <w:t>1303.15.9</w:t>
      </w:r>
    </w:p>
    <w:p>
      <w:r>
        <w:t>F405—05</w:t>
      </w:r>
    </w:p>
    <w:p>
      <w:r>
        <w:t>Specification for Corrugated Polyethylene (PE) Pipe and Fittings</w:t>
      </w:r>
    </w:p>
    <w:p>
      <w:r>
        <w:t>Table 1102.5 , Table 1403.2</w:t>
      </w:r>
    </w:p>
    <w:p>
      <w:r>
        <w:t>F409— 2017</w:t>
      </w:r>
    </w:p>
    <w:p>
      <w:r>
        <w:t>Specification for Thermoplastic Accessible and Replaceable Plastic Tube and Tubular Fittings</w:t>
      </w:r>
    </w:p>
    <w:p>
      <w:r>
        <w:t>412.1.2, Table 1102.7</w:t>
      </w:r>
    </w:p>
    <w:p>
      <w:r>
        <w:t>F437—15</w:t>
      </w:r>
    </w:p>
    <w:p>
      <w:r>
        <w:t>Specification for Threaded Chlorinated Poly (Vinyl Chloride) (CPVC) Plastic Pipe Fittings, Schedule 80</w:t>
      </w:r>
    </w:p>
    <w:p>
      <w:r>
        <w:t>Table 605.5</w:t>
      </w:r>
    </w:p>
    <w:p>
      <w:r>
        <w:t>F438— 2017</w:t>
      </w:r>
    </w:p>
    <w:p>
      <w:r>
        <w:t>Specification for Socket-type Chlorinated Poly (Vinyl Chloride) (CPVC) Plastic Pipe Fittings, Schedule 40</w:t>
      </w:r>
    </w:p>
    <w:p>
      <w:r>
        <w:t>Table 605.5</w:t>
      </w:r>
    </w:p>
    <w:p>
      <w:r>
        <w:t>F439—13</w:t>
      </w:r>
    </w:p>
    <w:p>
      <w:r>
        <w:t>Standard Specification for Chlorinated Poly (Vinyl Chloride) (CPVC) Plastic Pipe Fittings, Schedule 80</w:t>
      </w:r>
    </w:p>
    <w:p>
      <w:r>
        <w:t>Table 605.5</w:t>
      </w:r>
    </w:p>
    <w:p>
      <w:r>
        <w:t>F441/F441M—15</w:t>
      </w:r>
    </w:p>
    <w:p>
      <w:r>
        <w:t>Specification for Chlorinated Poly (Vinyl Chloride) (CPVC) Plastic Pipe,Schedules 40 and 80</w:t>
      </w:r>
    </w:p>
    <w:p>
      <w:r>
        <w:t>Table 605.3 , Table 605.4</w:t>
      </w:r>
    </w:p>
    <w:p>
      <w:r>
        <w:t>F442/F442M—13e1</w:t>
      </w:r>
    </w:p>
    <w:p>
      <w:r>
        <w:t>Specification for Chlorinated Poly (Vinyl Chloride) (CPVC) Plastic Pipe (SDR-PR)</w:t>
      </w:r>
    </w:p>
    <w:p>
      <w:r>
        <w:t>Table 605.3 , Table 605.4</w:t>
      </w:r>
    </w:p>
    <w:p>
      <w:r>
        <w:t>F477—14</w:t>
      </w:r>
    </w:p>
    <w:p>
      <w:r>
        <w:t>Specification for Elastomeric Seals (Gaskets) for Joining Plastic Pipe</w:t>
      </w:r>
    </w:p>
    <w:p>
      <w:r>
        <w:t>605.23, 705.16</w:t>
      </w:r>
    </w:p>
    <w:p>
      <w:r>
        <w:t>F493—14</w:t>
      </w:r>
    </w:p>
    <w:p>
      <w:r>
        <w:t>Specification for Solvent Cements for Chlorinated Poly (Vinyl Chloride) (CPVC) Plastic Pipe and Fittings</w:t>
      </w:r>
    </w:p>
    <w:p>
      <w:r>
        <w:t>605.14.2, 605.15.2</w:t>
      </w:r>
    </w:p>
    <w:p>
      <w:r>
        <w:t>F628— 2012E2</w:t>
      </w:r>
    </w:p>
    <w:p>
      <w:r>
        <w:t>Specification for Acrylonitrile-Butadiene-Styrene (ABS) Schedule 40 Plastic Drain, Waste, and Vent Pipe with a Cellular Core</w:t>
      </w:r>
    </w:p>
    <w:p>
      <w:r>
        <w:t>Table 702.1 , Table 702.2 , Table 702.3 , Table 702.4 , 705.2.2, Table 1102.4 , Table 1102.7</w:t>
      </w:r>
    </w:p>
    <w:p>
      <w:r>
        <w:t>F656— 2015</w:t>
      </w:r>
    </w:p>
    <w:p>
      <w:r>
        <w:t>Specification for Primers for Use in Solvent Cement Joints of Poly (Vinyl Chloride) (PVC) Plastic Pipe and Fittings</w:t>
      </w:r>
    </w:p>
    <w:p>
      <w:r>
        <w:t>605.21.3, 705.10.2, 705.14.2</w:t>
      </w:r>
    </w:p>
    <w:p>
      <w:r>
        <w:t>F667 /F667M — 2016</w:t>
      </w:r>
    </w:p>
    <w:p>
      <w:r>
        <w:t>Standard Specification for 3 through 24 in. Corrugated Polyethylene Pipe and Fittings</w:t>
      </w:r>
    </w:p>
    <w:p>
      <w:r>
        <w:t>Table 1102.4 , Table 1102.5</w:t>
      </w:r>
    </w:p>
    <w:p>
      <w:r>
        <w:t>F714—2013</w:t>
      </w:r>
    </w:p>
    <w:p>
      <w:r>
        <w:t>Specification for Polyethylene (PE) Plastic Pipe (SDR-PR) Based on Outside Diameter</w:t>
      </w:r>
    </w:p>
    <w:p>
      <w:r>
        <w:t>Table 702.3</w:t>
      </w:r>
    </w:p>
    <w:p>
      <w:r>
        <w:t>F876— 2017</w:t>
      </w:r>
    </w:p>
    <w:p>
      <w:r>
        <w:t>Specification for Cross-linked Polyethylene (PEX) Tubing</w:t>
      </w:r>
    </w:p>
    <w:p>
      <w:r>
        <w:t>Table 605.3 , Table 605.4</w:t>
      </w:r>
    </w:p>
    <w:p>
      <w:r>
        <w:t>F877— 2018A</w:t>
      </w:r>
    </w:p>
    <w:p>
      <w:r>
        <w:t>Specification for Cross-linked Polyethylene (PEX) Hot- and Cold-water Distribution Systems</w:t>
      </w:r>
    </w:p>
    <w:p>
      <w:r>
        <w:t>Table 605.5</w:t>
      </w:r>
    </w:p>
    <w:p>
      <w:r>
        <w:t>F891— 2016</w:t>
      </w:r>
    </w:p>
    <w:p>
      <w:r>
        <w:t>Specification for Coextruded Poly (Vinyl Chloride) (PVC) Plastic Pipe with a Cellular Core</w:t>
      </w:r>
    </w:p>
    <w:p>
      <w:r>
        <w:t>Table 702.1 , Table 702.2 , Table 702.3 , Table 1102.4 , Table 1102.5 , Table 1102.7</w:t>
      </w:r>
    </w:p>
    <w:p>
      <w:r>
        <w:t>F1055— 2016A</w:t>
      </w:r>
    </w:p>
    <w:p>
      <w:r>
        <w:t>Standard Specification for Electrofusion Type Polyethylene Fittings for Outside Diameter Controlled Polyethylene and Cross-linked Polyethylene Pipe and Tubing</w:t>
      </w:r>
    </w:p>
    <w:p>
      <w:r>
        <w:t>Table 605.5</w:t>
      </w:r>
    </w:p>
    <w:p>
      <w:r>
        <w:t>F1281— 2017</w:t>
      </w:r>
    </w:p>
    <w:p>
      <w:r>
        <w:t>Specification for Cross-linked Polyethylene/Aluminum/ Cross-linked Polyethylene (PEX-AL-PEX) Pressure Pipe</w:t>
      </w:r>
    </w:p>
    <w:p>
      <w:r>
        <w:t>Table 605.3 , Table 605.4 , Table 605.5 , 605.20.1, Table E105.1</w:t>
      </w:r>
    </w:p>
    <w:p>
      <w:r>
        <w:t>F1282— 2017</w:t>
      </w:r>
    </w:p>
    <w:p>
      <w:r>
        <w:t>Specification for Polyethylene/Aluminum/Polyethylene (PE-AL-PE) Composite Pressure Pipe</w:t>
      </w:r>
    </w:p>
    <w:p>
      <w:r>
        <w:t>Table 605.3 , Table 605.4 , Table 605.5 , 605.20.1</w:t>
      </w:r>
    </w:p>
    <w:p>
      <w:r>
        <w:t>F1412— 2 016</w:t>
      </w:r>
    </w:p>
    <w:p>
      <w:r>
        <w:t>Specification for Polyolefin Pipe and Fittings for Corrosive Waste Drainage</w:t>
      </w:r>
    </w:p>
    <w:p>
      <w:r>
        <w:t>Table 702.1 , Table 702.2 , Table 702.4 , 705.13.1, 901.3</w:t>
      </w:r>
    </w:p>
    <w:p>
      <w:r>
        <w:t>F1476—07(2013)</w:t>
      </w:r>
    </w:p>
    <w:p>
      <w:r>
        <w:t>Standard Specification for Performance of Gasketed Mechanical Couplings for Use in Piping Applications</w:t>
      </w:r>
    </w:p>
    <w:p>
      <w:r>
        <w:t>Table 605.5 , 605.13.3, 605.17.3, 605.22.2, 605.22.3</w:t>
      </w:r>
    </w:p>
    <w:p>
      <w:r>
        <w:t>F1488— 2014E1</w:t>
      </w:r>
    </w:p>
    <w:p>
      <w:r>
        <w:t>Specification for Coextruded Composite Pipe</w:t>
      </w:r>
    </w:p>
    <w:p>
      <w:r>
        <w:t>Table 702.1 , Table 702.2 , Table 702.3 , Table 1102.4 , Table 1403.2</w:t>
      </w:r>
    </w:p>
    <w:p>
      <w:r>
        <w:t>F1504 — 2014</w:t>
      </w:r>
    </w:p>
    <w:p>
      <w:r>
        <w:t>Standard Specification for Folded Poly (Vinyl Chloride) (PVC) for Existing Sewer and Conduit Rehabilitation</w:t>
      </w:r>
    </w:p>
    <w:p>
      <w:r>
        <w:t>717.6</w:t>
      </w:r>
    </w:p>
    <w:p>
      <w:r>
        <w:t>F1548— 2001(2018)</w:t>
      </w:r>
    </w:p>
    <w:p>
      <w:r>
        <w:t>Standard Specification for the Performance of Fittings for Use with Gasketed Mechanical Couplings Used in Piping Applications</w:t>
      </w:r>
    </w:p>
    <w:p>
      <w:r>
        <w:t>Table 605.5</w:t>
      </w:r>
    </w:p>
    <w:p>
      <w:r>
        <w:t>F1673— 2010(2016)</w:t>
      </w:r>
    </w:p>
    <w:p>
      <w:r>
        <w:t>Standard Specification for Polyvinylidene Fluoride (PVDF) Corrosive Waste Drainage Systems</w:t>
      </w:r>
    </w:p>
    <w:p>
      <w:r>
        <w:t>Table 702.1 , Table 702.2 , Table 702.3 , Table 702.4 , 705.14.1</w:t>
      </w:r>
    </w:p>
    <w:p>
      <w:r>
        <w:t>F1807— 2018</w:t>
      </w:r>
    </w:p>
    <w:p>
      <w:r>
        <w:t>Specification for Metal Insert Fittings Utilizing a Copper Crimp Ring for SDR9 Cross-linked Polyethylene (PEX) Tubing and SDR9 Polyethylene of Raised Temperature (PE-RT) Tubing</w:t>
      </w:r>
    </w:p>
    <w:p>
      <w:r>
        <w:t>Table 605.5</w:t>
      </w:r>
    </w:p>
    <w:p>
      <w:r>
        <w:t>F1866— 2018</w:t>
      </w:r>
    </w:p>
    <w:p>
      <w:r>
        <w:t>Specification for Poly (Vinyl Chloride) (PVC) Plastic Schedule 40 Drainage and DWV Fabricated Fittings</w:t>
      </w:r>
    </w:p>
    <w:p>
      <w:r>
        <w:t>Table 702.4 , Table 1102.7</w:t>
      </w:r>
    </w:p>
    <w:p>
      <w:r>
        <w:t>F1871 —2011</w:t>
      </w:r>
    </w:p>
    <w:p>
      <w:r>
        <w:t>Standard Specification for Folded/Formed Poly (Vinyl Chloride) Pipe Type A for Existing Sewer and Conduit Rehabilitation</w:t>
      </w:r>
    </w:p>
    <w:p>
      <w:r>
        <w:t>717.6</w:t>
      </w:r>
    </w:p>
    <w:p>
      <w:r>
        <w:t>F1960— 2018</w:t>
      </w:r>
    </w:p>
    <w:p>
      <w:r>
        <w:t>Specification for Cold Expansion Fittings with PEX Reinforcing Rings for Use with Cross-linked Polyethylene (PEX) Tubing</w:t>
      </w:r>
    </w:p>
    <w:p>
      <w:r>
        <w:t>Table 605.5</w:t>
      </w:r>
    </w:p>
    <w:p>
      <w:r>
        <w:t>F1970— 12E1</w:t>
      </w:r>
    </w:p>
    <w:p>
      <w:r>
        <w:t>Special Engineered Fittings, Appurtenances or Valves for Use in Poly (Vinyl Chloride) (PVC) OR Chlorinated Poly (Vinyl Chloride) (CPVC) Systems</w:t>
      </w:r>
    </w:p>
    <w:p>
      <w:r>
        <w:t>Table 605.7</w:t>
      </w:r>
    </w:p>
    <w:p>
      <w:r>
        <w:t>F1974—09(2015)</w:t>
      </w:r>
    </w:p>
    <w:p>
      <w:r>
        <w:t>Specification for Metal Insert Fittings for Polyethylene/Aluminum/Polyethylene and Cross-linked Polyethylene/ Aluminum/Cross-linked Polyethylene Composite Pressure Pipe</w:t>
      </w:r>
    </w:p>
    <w:p>
      <w:r>
        <w:t>Table 605.5 , 605.20.1</w:t>
      </w:r>
    </w:p>
    <w:p>
      <w:r>
        <w:t>F1986— 2001(2011)</w:t>
      </w:r>
    </w:p>
    <w:p>
      <w:r>
        <w:t>Specification for Multilayer Pipe, Type 2, Compression Fittings and Compression Joints for Hot and Cold Drinking Water Systems</w:t>
      </w:r>
    </w:p>
    <w:p>
      <w:r>
        <w:t>Table 605.3 , Table 605.4 , Table 605.5</w:t>
      </w:r>
    </w:p>
    <w:p>
      <w:r>
        <w:t>F2080— 20 16</w:t>
      </w:r>
    </w:p>
    <w:p>
      <w:r>
        <w:t>Specifications for Cold-expansion Fittings with Metal Compression-sleeves for Cross-linked Polyethylene (PEX) Pipe</w:t>
      </w:r>
    </w:p>
    <w:p>
      <w:r>
        <w:t>Table 605.5</w:t>
      </w:r>
    </w:p>
    <w:p>
      <w:r>
        <w:t>F2098— 2 015</w:t>
      </w:r>
    </w:p>
    <w:p>
      <w:r>
        <w:t>Standard Specification for Stainless Steel Clamps for Securing SDR9 Cross-linked Polyethylene (PEX) Tubing to Metal Insert and Plastic Fittings</w:t>
      </w:r>
    </w:p>
    <w:p>
      <w:r>
        <w:t>Table 605.5</w:t>
      </w:r>
    </w:p>
    <w:p>
      <w:r>
        <w:t>F2159— 2018</w:t>
      </w:r>
    </w:p>
    <w:p>
      <w:r>
        <w:t>Specification for Plastic Insert Fittings Utilizing a Copper Crimp Ring for SDR9 Cross-linked Polyethylene (PEX) Tubing and SDR9 Polyethylene of Raised Temperature (PE-RT) Tubing</w:t>
      </w:r>
    </w:p>
    <w:p>
      <w:r>
        <w:t>Table 605.5</w:t>
      </w:r>
    </w:p>
    <w:p>
      <w:r>
        <w:t>F2262—09</w:t>
      </w:r>
    </w:p>
    <w:p>
      <w:r>
        <w:t>Specification for Cross-linked Polyethylene/Aluminum/Cross-linked Polyethylene Tubing OD Controlled SDR9</w:t>
      </w:r>
    </w:p>
    <w:p>
      <w:r>
        <w:t>Table 605.3 , Table 605.4</w:t>
      </w:r>
    </w:p>
    <w:p>
      <w:r>
        <w:t>F2306/F2306M— 2018</w:t>
      </w:r>
    </w:p>
    <w:p>
      <w:r>
        <w:t>12" to 60" Annular Corrugated Profile-wall Polyethylene (PE) Pipe and Fittings for Gravity Flow Storm Sewer and Subsurface Drainage Applications</w:t>
      </w:r>
    </w:p>
    <w:p>
      <w:r>
        <w:t>Table 1102.4 , Table 1102.7</w:t>
      </w:r>
    </w:p>
    <w:p>
      <w:r>
        <w:t>F2389— 2017A</w:t>
      </w:r>
    </w:p>
    <w:p>
      <w:r>
        <w:t>Specification for Pressure-rated Polypropylene (PP) Piping Systems</w:t>
      </w:r>
    </w:p>
    <w:p>
      <w:r>
        <w:t>Table 605.3 , Table 605.4 , Table 605.5 , Table 605.7 , 605.19.1</w:t>
      </w:r>
    </w:p>
    <w:p>
      <w:r>
        <w:t>F2434—14</w:t>
      </w:r>
    </w:p>
    <w:p>
      <w:r>
        <w:t>Standard Specification for Plastic Insert Fittings Utilizing a Copper Crimp Ring for SDR9 Cross-linked Polyethylene (PEX) Tubing and SDR9 Cross-linked Polyethylene/Aluminum/ Cross-linked Polyethylene (PEX AL-PEX) Tubing</w:t>
      </w:r>
    </w:p>
    <w:p>
      <w:r>
        <w:t>Table 605.5</w:t>
      </w:r>
    </w:p>
    <w:p>
      <w:r>
        <w:t>F2561—17</w:t>
      </w:r>
    </w:p>
    <w:p>
      <w:r>
        <w:t>Standard Practice for Rehabilitation of a Sewer Service Lateral and its Connection to the Main Using a One Piece Main and Lateral Cured-in-Place Liner</w:t>
      </w:r>
    </w:p>
    <w:p>
      <w:r>
        <w:t>718.1</w:t>
      </w:r>
    </w:p>
    <w:p>
      <w:r>
        <w:t>F2599—16</w:t>
      </w:r>
    </w:p>
    <w:p>
      <w:r>
        <w:t>Standard Practice for The Sectional Repair of Damaged Pipe by Means of an Inverted Cured-in-Place Liner</w:t>
      </w:r>
    </w:p>
    <w:p>
      <w:r>
        <w:t>718.1</w:t>
      </w:r>
    </w:p>
    <w:p>
      <w:r>
        <w:t>F2648/F2648M— 2017</w:t>
      </w:r>
    </w:p>
    <w:p>
      <w:r>
        <w:t>Standard Specification for 2 to 60 inch [50 to 1500 mm] Annular Corrugated Profile Wall Polyethylene (PE) Pipe and Fittings for Land Drainage Applications</w:t>
      </w:r>
    </w:p>
    <w:p>
      <w:r>
        <w:t>Table 1102.4</w:t>
      </w:r>
    </w:p>
    <w:p>
      <w:r>
        <w:t>F2735— 2009 (2016)</w:t>
      </w:r>
    </w:p>
    <w:p>
      <w:r>
        <w:t>Standard Specification for Plastic Insert Fittings for SDR9 Cross-linked Polyethylene (PEX) and Polyethylene of Raised Temperature (PE-RT) Tubing</w:t>
      </w:r>
    </w:p>
    <w:p>
      <w:r>
        <w:t>Table 605.5</w:t>
      </w:r>
    </w:p>
    <w:p>
      <w:r>
        <w:t>F2736—13e1</w:t>
      </w:r>
    </w:p>
    <w:p>
      <w:r>
        <w:t>Standard Specification for 6 to 30 in. [152 to 762 mm] Polypropylene (PP) Corrugated Single Wall Pipe and Double Wall Pipe</w:t>
      </w:r>
    </w:p>
    <w:p>
      <w:r>
        <w:t>Table 702.3</w:t>
      </w:r>
    </w:p>
    <w:p>
      <w:r>
        <w:t>F2764/F2764M— 2018</w:t>
      </w:r>
    </w:p>
    <w:p>
      <w:r>
        <w:t>Standard Specification for 30 to 60 in. [750 to 1500 mm] Polypropylene (PP) Triple Wall Pipe and Fittings for Non-pressure Sanitary Sewer Applications</w:t>
      </w:r>
    </w:p>
    <w:p>
      <w:r>
        <w:t>Table 702.3</w:t>
      </w:r>
    </w:p>
    <w:p>
      <w:r>
        <w:t>F2769— 2018</w:t>
      </w:r>
    </w:p>
    <w:p>
      <w:r>
        <w:t>Polyethylene or Raised Temperature (PE-RT) Plastic Hot- and Cold-water Tubing and Distribution Systems</w:t>
      </w:r>
    </w:p>
    <w:p>
      <w:r>
        <w:t>Table 605.3 , Table 605.4 , Table 605.5</w:t>
      </w:r>
    </w:p>
    <w:p>
      <w:r>
        <w:t>F2831— 2012(2017)</w:t>
      </w:r>
    </w:p>
    <w:p>
      <w:r>
        <w:t>Standard Practice for Internal Non Structural Epoxy Barrier Coating Material Used in Rehabilitation of Metallic Pressurized Piping Systems</w:t>
      </w:r>
    </w:p>
    <w:p>
      <w:r>
        <w:t>601.5</w:t>
      </w:r>
    </w:p>
    <w:p>
      <w:r>
        <w:t>F2855—12</w:t>
      </w:r>
    </w:p>
    <w:p>
      <w:r>
        <w:t>Standard Specification for Chlorinated Poly (Vinyl Chloride)/Aluminum/Chlorinated Poly (Vinyl Chloride) (CPVC/AL/ CPVC) Composite Pressure Tubing</w:t>
      </w:r>
    </w:p>
    <w:p>
      <w:r>
        <w:t>Table 605.3 , Table 605.4</w:t>
      </w:r>
    </w:p>
    <w:p>
      <w:r>
        <w:t>F2881 /F2881M— 2018</w:t>
      </w:r>
    </w:p>
    <w:p>
      <w:r>
        <w:t>Standard Specification for 12 to 60 in. [300 to 1500 mm] Polypropylene (PP) Dual Wall Pipe and Fittings for Non-pressure Storm Sewer Applications</w:t>
      </w:r>
    </w:p>
    <w:p>
      <w:r>
        <w:t>Table 1102.4</w:t>
      </w:r>
    </w:p>
    <w:p>
      <w:r>
        <w:t>F3226/F3226M—16</w:t>
      </w:r>
    </w:p>
    <w:p>
      <w:r>
        <w:t>Standard Specification for Metallic Press-Connect Fittings for Piping and Tubing Systems</w:t>
      </w:r>
    </w:p>
    <w:p>
      <w:r>
        <w:t>Table 605.5</w:t>
      </w:r>
    </w:p>
    <w:p>
      <w:r>
        <w:t>F3240—17</w:t>
      </w:r>
    </w:p>
    <w:p>
      <w:r>
        <w:t>Standard Practice for Installation of Seamless Molded Hydrophilic Gaskets (SMHG) for Long Term Watertightness of Cured-in-Place Rehabilitation of Main and Lateral Pipelines</w:t>
      </w:r>
    </w:p>
    <w:p>
      <w:r>
        <w:t>718.1</w:t>
      </w:r>
    </w:p>
    <w:p>
      <w:r>
        <w:t>AWS</w:t>
      </w:r>
    </w:p>
    <w:p>
      <w:r>
        <w:t>American Welding Society</w:t>
      </w:r>
    </w:p>
    <w:p>
      <w:r>
        <w:t>8669 NW 36 Street, #130</w:t>
      </w:r>
    </w:p>
    <w:p>
      <w:r>
        <w:t>Miami, FL 33166</w:t>
      </w:r>
    </w:p>
    <w:p>
      <w:r>
        <w:t>A5.8M/A5.8—2011-AMD1</w:t>
      </w:r>
    </w:p>
    <w:p>
      <w:r>
        <w:t>Specifications for Filler Metals for Brazing and Braze Welding</w:t>
      </w:r>
    </w:p>
    <w:p>
      <w:r>
        <w:t>605.12.1, 605.13.1, 705.5.1, 705.6.1</w:t>
      </w:r>
    </w:p>
    <w:p>
      <w:r>
        <w:t>AWWA</w:t>
      </w:r>
    </w:p>
    <w:p>
      <w:r>
        <w:t>American Water Works Association</w:t>
      </w:r>
    </w:p>
    <w:p>
      <w:r>
        <w:t>6666 West Quincy Avenue</w:t>
      </w:r>
    </w:p>
    <w:p>
      <w:r>
        <w:t>Denver, CO 80235</w:t>
      </w:r>
    </w:p>
    <w:p>
      <w:r>
        <w:t>C104/A21.4—16</w:t>
      </w:r>
    </w:p>
    <w:p>
      <w:r>
        <w:t>Cement-mortar Lining for Ductile-iron Pipe and Fittings</w:t>
      </w:r>
    </w:p>
    <w:p>
      <w:r>
        <w:t>605.3, 605.5</w:t>
      </w:r>
    </w:p>
    <w:p>
      <w:r>
        <w:t>C110/A21.10—12</w:t>
      </w:r>
    </w:p>
    <w:p>
      <w:r>
        <w:t>Ductile-iron and Gray-iron Fittings</w:t>
      </w:r>
    </w:p>
    <w:p>
      <w:r>
        <w:t>Table 605.5, Table 702.4, Table 1102.7</w:t>
      </w:r>
    </w:p>
    <w:p>
      <w:r>
        <w:t>C111/A21.11—17</w:t>
      </w:r>
    </w:p>
    <w:p>
      <w:r>
        <w:t>Rubber-gasket Joints for Ductile-iron Pressure Pipe and Fittings</w:t>
      </w:r>
    </w:p>
    <w:p>
      <w:r>
        <w:t>605.11</w:t>
      </w:r>
    </w:p>
    <w:p>
      <w:r>
        <w:t>C115/A21.15—11</w:t>
      </w:r>
    </w:p>
    <w:p>
      <w:r>
        <w:t>Flanged Ductile-iron Pipe with Ductile-iron or Gray-iron Threaded Flanges</w:t>
      </w:r>
    </w:p>
    <w:p>
      <w:r>
        <w:t>Table 605.3, Table 605.4</w:t>
      </w:r>
    </w:p>
    <w:p>
      <w:r>
        <w:t>C151/A21.51—17</w:t>
      </w:r>
    </w:p>
    <w:p>
      <w:r>
        <w:t>Ductile-iron Pipe, Centrifugally Cast for Water</w:t>
      </w:r>
    </w:p>
    <w:p>
      <w:r>
        <w:t>Table 605.3, Table 605.4</w:t>
      </w:r>
    </w:p>
    <w:p>
      <w:r>
        <w:t>C153—00/A21.53—11</w:t>
      </w:r>
    </w:p>
    <w:p>
      <w:r>
        <w:t>Ductile-iron Compact Fittings for Water Service</w:t>
      </w:r>
    </w:p>
    <w:p>
      <w:r>
        <w:t>Table 605.5</w:t>
      </w:r>
    </w:p>
    <w:p>
      <w:r>
        <w:t>C500—09</w:t>
      </w:r>
    </w:p>
    <w:p>
      <w:r>
        <w:t>Standard for Metal-seated Gate Valves for Water Supply Service</w:t>
      </w:r>
    </w:p>
    <w:p>
      <w:r>
        <w:t>Table 605.7</w:t>
      </w:r>
    </w:p>
    <w:p>
      <w:r>
        <w:t>C504—15</w:t>
      </w:r>
    </w:p>
    <w:p>
      <w:r>
        <w:t>Standard for Rubber-Seated Butterfly Valves</w:t>
      </w:r>
    </w:p>
    <w:p>
      <w:r>
        <w:t>Table 605.7</w:t>
      </w:r>
    </w:p>
    <w:p>
      <w:r>
        <w:t>C507—15</w:t>
      </w:r>
    </w:p>
    <w:p>
      <w:r>
        <w:t>Standard for Ball Valves, 6 In. Through 60 in. (150 mm through 1,500 mm).</w:t>
      </w:r>
    </w:p>
    <w:p>
      <w:r>
        <w:t>Table 605.7</w:t>
      </w:r>
    </w:p>
    <w:p>
      <w:r>
        <w:t>C510—17</w:t>
      </w:r>
    </w:p>
    <w:p>
      <w:r>
        <w:t>Double Check Valve Backflow Prevention Assembly</w:t>
      </w:r>
    </w:p>
    <w:p>
      <w:r>
        <w:t>Table 608.1, 608.14.7</w:t>
      </w:r>
    </w:p>
    <w:p>
      <w:r>
        <w:t>C511—17</w:t>
      </w:r>
    </w:p>
    <w:p>
      <w:r>
        <w:t>Reduced-pressure Principle Backflow Prevention Assembly</w:t>
      </w:r>
    </w:p>
    <w:p>
      <w:r>
        <w:t>Table 608.1, 608.14.2, 608.17.2</w:t>
      </w:r>
    </w:p>
    <w:p>
      <w:r>
        <w:t>C651—14</w:t>
      </w:r>
    </w:p>
    <w:p>
      <w:r>
        <w:t>Disinfecting Water Mains</w:t>
      </w:r>
    </w:p>
    <w:p>
      <w:r>
        <w:t>610.1</w:t>
      </w:r>
    </w:p>
    <w:p>
      <w:r>
        <w:t>C652—11</w:t>
      </w:r>
    </w:p>
    <w:p>
      <w:r>
        <w:t>Disinfection of Water-storage Facilities</w:t>
      </w:r>
    </w:p>
    <w:p>
      <w:r>
        <w:t>610.1</w:t>
      </w:r>
    </w:p>
    <w:p>
      <w:r>
        <w:t>C901—16</w:t>
      </w:r>
    </w:p>
    <w:p>
      <w:r>
        <w:t>Polyethylene (PE) Pressure Pipe and Tubing 3/4 inch (19 mm) Through 3 inch (76 mm) for Water Service</w:t>
      </w:r>
    </w:p>
    <w:p>
      <w:r>
        <w:t>Table 605.3</w:t>
      </w:r>
    </w:p>
    <w:p>
      <w:r>
        <w:t>C904—16</w:t>
      </w:r>
    </w:p>
    <w:p>
      <w:r>
        <w:t>Cross-linked Polyethylene (PEX) Pressure Tubing 1/2 inch (13 mm) Through 3 inch (76 mm) for Water Service</w:t>
      </w:r>
    </w:p>
    <w:p>
      <w:r>
        <w:t>Table 605.3</w:t>
      </w:r>
    </w:p>
    <w:p>
      <w:r>
        <w:t>CISPI</w:t>
      </w:r>
    </w:p>
    <w:p>
      <w:r>
        <w:t>Cast Iron Soil Pipe Institute</w:t>
      </w:r>
    </w:p>
    <w:p>
      <w:r>
        <w:t>2401 Fieldcrest Dr.</w:t>
      </w:r>
    </w:p>
    <w:p>
      <w:r>
        <w:t>Mundelein, IL 60060</w:t>
      </w:r>
    </w:p>
    <w:p>
      <w:r>
        <w:t>301—18</w:t>
      </w:r>
    </w:p>
    <w:p>
      <w:r>
        <w:t>Specification for Hubless Cast-iron Soil Pipe and Fittings for Sanitary and Storm Drain, Waste and Vent Piping Applications</w:t>
      </w:r>
    </w:p>
    <w:p>
      <w:r>
        <w:t>Table 702.1, Table 702.2, Table 702.3, Table 702.4, Table 1102.4, Table 1102.5, Table 1102.7</w:t>
      </w:r>
    </w:p>
    <w:p>
      <w:r>
        <w:t>310—18</w:t>
      </w:r>
    </w:p>
    <w:p>
      <w:r>
        <w:t>Specification for Coupling for Use in Connection with Hubless Cast-iron Soil Pipe and Fittings for Sanitary and Storm Drain, Waste and Vent Piping Applications</w:t>
      </w:r>
    </w:p>
    <w:p>
      <w:r>
        <w:t>705.3.3</w:t>
      </w:r>
    </w:p>
    <w:p>
      <w:r>
        <w:t>CSA</w:t>
      </w:r>
    </w:p>
    <w:p>
      <w:r>
        <w:t>CSA Group</w:t>
      </w:r>
    </w:p>
    <w:p>
      <w:r>
        <w:t>8501 East Pleasant Valley Road</w:t>
      </w:r>
    </w:p>
    <w:p>
      <w:r>
        <w:t>Cleveland, OH 44131-5516</w:t>
      </w:r>
    </w:p>
    <w:p>
      <w:r>
        <w:t>A257.1—14</w:t>
      </w:r>
    </w:p>
    <w:p>
      <w:r>
        <w:t>Non-reinforced Circular Concrete Culvert, Storm Drain, Sewer Pipe and Fittings</w:t>
      </w:r>
    </w:p>
    <w:p>
      <w:r>
        <w:t>Table 702.3, Table 1102.4</w:t>
      </w:r>
    </w:p>
    <w:p>
      <w:r>
        <w:t>A257.2—14</w:t>
      </w:r>
    </w:p>
    <w:p>
      <w:r>
        <w:t>Reinforced Circular Concrete Culvert, Storm Drain, Sewer Pipe and Fittings</w:t>
      </w:r>
    </w:p>
    <w:p>
      <w:r>
        <w:t>Table 702.3, Table 1102.4</w:t>
      </w:r>
    </w:p>
    <w:p>
      <w:r>
        <w:t>A257.3—14</w:t>
      </w:r>
    </w:p>
    <w:p>
      <w:r>
        <w:t>Joints for Circular Concrete Sewer and Culvert Pipe, Manhole Sections and Fittings Using Rubber Gaskets</w:t>
      </w:r>
    </w:p>
    <w:p>
      <w:r>
        <w:t>705.4, 705.16</w:t>
      </w:r>
    </w:p>
    <w:p>
      <w:r>
        <w:t>ASME A112.3.4—2018/CSA B45.9— 2018</w:t>
      </w:r>
    </w:p>
    <w:p>
      <w:r>
        <w:t>Macerating Systems and Waste Pumping Systems for Plumbing Fixtures</w:t>
      </w:r>
    </w:p>
    <w:p>
      <w:r>
        <w:t>405.5, 712.4.1</w:t>
      </w:r>
    </w:p>
    <w:p>
      <w:r>
        <w:t>ASME A112.4.2—2015/CSA B45.16—2015(R2020)</w:t>
      </w:r>
    </w:p>
    <w:p>
      <w:r>
        <w:t>Water Closet Personal Hygiene Devices</w:t>
      </w:r>
    </w:p>
    <w:p>
      <w:r>
        <w:t>412.9</w:t>
      </w:r>
    </w:p>
    <w:p>
      <w:r>
        <w:t>ASME A112.18.1—2018/CSA B125.1—18</w:t>
      </w:r>
    </w:p>
    <w:p>
      <w:r>
        <w:t>Plumbing Supply Fittings</w:t>
      </w:r>
    </w:p>
    <w:p>
      <w:r>
        <w:t>412.1, 412.2, 412.3, 412.4, 412.6, 412.8, Table 605.7, 607.4, 608.2</w:t>
      </w:r>
    </w:p>
    <w:p>
      <w:r>
        <w:t>ASME A112.18.2—2020/CSA B125.2—2020</w:t>
      </w:r>
    </w:p>
    <w:p>
      <w:r>
        <w:t>Plumbing Waste Fittings</w:t>
      </w:r>
    </w:p>
    <w:p>
      <w:r>
        <w:t>412.1.2, 421.3.1</w:t>
      </w:r>
    </w:p>
    <w:p>
      <w:r>
        <w:t>ASME A112.18.6—2017/CSA B125.6—17</w:t>
      </w:r>
    </w:p>
    <w:p>
      <w:r>
        <w:t>Flexible Water Connectors</w:t>
      </w:r>
    </w:p>
    <w:p>
      <w:r>
        <w:t>605.6</w:t>
      </w:r>
    </w:p>
    <w:p>
      <w:r>
        <w:t>ASME A112.19.1—2018/CSA B45.2—18</w:t>
      </w:r>
    </w:p>
    <w:p>
      <w:r>
        <w:t>Enameled Cast-iron and Enameled Steel Plumbing Fixtures</w:t>
      </w:r>
    </w:p>
    <w:p>
      <w:r>
        <w:t>407.1, 410.1, 418.1, 419.1, 421.1, 422.1</w:t>
      </w:r>
    </w:p>
    <w:p>
      <w:r>
        <w:t>ASME A112.19.2—2018/B45.1—18</w:t>
      </w:r>
    </w:p>
    <w:p>
      <w:r>
        <w:t>Ceramic Plumbing Fixtures</w:t>
      </w:r>
    </w:p>
    <w:p>
      <w:r>
        <w:t>401.2, 405.10, 407.1, 408.1, 410.1, 418.1, 419.1, 421.1, 422.1, 424.1, 425.1</w:t>
      </w:r>
    </w:p>
    <w:p>
      <w:r>
        <w:t>ASME A112.19.3—2017/CSA B45.4— 2017</w:t>
      </w:r>
    </w:p>
    <w:p>
      <w:r>
        <w:t>Stainless-steel Plumbing Fixtures</w:t>
      </w:r>
    </w:p>
    <w:p>
      <w:r>
        <w:t>405.9, 407.1, 418.1, 419.1, 421.1, 425.1</w:t>
      </w:r>
    </w:p>
    <w:p>
      <w:r>
        <w:t>ASME A112.19.5—2017/CSA B45.15—2017</w:t>
      </w:r>
    </w:p>
    <w:p>
      <w:r>
        <w:t>Flush Valves and Spuds for Water Closets, Urinals and Tanks</w:t>
      </w:r>
    </w:p>
    <w:p>
      <w:r>
        <w:t>415.4</w:t>
      </w:r>
    </w:p>
    <w:p>
      <w:r>
        <w:t>ASME A112.19.7—2012/CSA B45.10—2012 (R2017)</w:t>
      </w:r>
    </w:p>
    <w:p>
      <w:r>
        <w:t>Hydromassage Bathtub Systems</w:t>
      </w:r>
    </w:p>
    <w:p>
      <w:r>
        <w:t>426.1, 426.4</w:t>
      </w:r>
    </w:p>
    <w:p>
      <w:r>
        <w:t>ASSE 1002—2020/ASME A112.1002—2020/CSA B125.12—2020</w:t>
      </w:r>
    </w:p>
    <w:p>
      <w:r>
        <w:t>Anti-Siphon Fill Valves for Water Closet Tanks</w:t>
      </w:r>
    </w:p>
    <w:p>
      <w:r>
        <w:t>415.3.1, Table 608.1</w:t>
      </w:r>
    </w:p>
    <w:p>
      <w:r>
        <w:t>ASSE 1016—2017/ASME A112.1016—2017/CSA B125.16—2017</w:t>
      </w:r>
    </w:p>
    <w:p>
      <w:r>
        <w:t>Performance Requirements for Automatic Compensating Valves for Individual Showers and Tub/Shower Combinations</w:t>
      </w:r>
    </w:p>
    <w:p>
      <w:r>
        <w:t>412.3, 412.4, 607.4</w:t>
      </w:r>
    </w:p>
    <w:p>
      <w:r>
        <w:t>ASSE 1037—2015/ASME A112.1037—2015/CSA B125.37—15</w:t>
      </w:r>
    </w:p>
    <w:p>
      <w:r>
        <w:t>Pressurized Flushing Devices for Plumbing Fixtures</w:t>
      </w:r>
    </w:p>
    <w:p>
      <w:r>
        <w:t>415.2</w:t>
      </w:r>
    </w:p>
    <w:p>
      <w:r>
        <w:t>ASSE 1070—2020/ASME A112.1070—2020/CSA B125.1070—20</w:t>
      </w:r>
    </w:p>
    <w:p>
      <w:r>
        <w:t>Water Temperature Limiting Devices</w:t>
      </w:r>
    </w:p>
    <w:p>
      <w:r>
        <w:t>408.3, 412.5, 412.10, 419.5, 423.3, 607.1.2</w:t>
      </w:r>
    </w:p>
    <w:p>
      <w:r>
        <w:t>B64.1.1—11(R2016)</w:t>
      </w:r>
    </w:p>
    <w:p>
      <w:r>
        <w:t>Vacuum Breakers, Atmospheric Type (AVB)</w:t>
      </w:r>
    </w:p>
    <w:p>
      <w:r>
        <w:t>415.2, Table 608.1, 608.14.6, 608.17.4.1</w:t>
      </w:r>
    </w:p>
    <w:p>
      <w:r>
        <w:t>B64.1.2—11(R2016)</w:t>
      </w:r>
    </w:p>
    <w:p>
      <w:r>
        <w:t>Pressure Vacuum Breakers, (PVB)</w:t>
      </w:r>
    </w:p>
    <w:p>
      <w:r>
        <w:t>Table 608.1, 608.14.5</w:t>
      </w:r>
    </w:p>
    <w:p>
      <w:r>
        <w:t>B64.1.3—11(R2016)</w:t>
      </w:r>
    </w:p>
    <w:p>
      <w:r>
        <w:t>Spill Resistant Pressure Vacuum Breakers (SRPVB)</w:t>
      </w:r>
    </w:p>
    <w:p>
      <w:r>
        <w:t>Table 608.1, 608.14.5</w:t>
      </w:r>
    </w:p>
    <w:p>
      <w:r>
        <w:t>B64.2—11(R2016)</w:t>
      </w:r>
    </w:p>
    <w:p>
      <w:r>
        <w:t>Vacuum Breakers, Hose Connection Type (HCVB)</w:t>
      </w:r>
    </w:p>
    <w:p>
      <w:r>
        <w:t>Table 608.1, 608.14.6</w:t>
      </w:r>
    </w:p>
    <w:p>
      <w:r>
        <w:t>B64.2.1—11(2016)</w:t>
      </w:r>
    </w:p>
    <w:p>
      <w:r>
        <w:t>Vacuum Breakers, Hose Connection (HCVB) with Manual Draining Feature</w:t>
      </w:r>
    </w:p>
    <w:p>
      <w:r>
        <w:t>Table 608.1, 608.14.6</w:t>
      </w:r>
    </w:p>
    <w:p>
      <w:r>
        <w:t>B64.2.1.1—11(2016)</w:t>
      </w:r>
    </w:p>
    <w:p>
      <w:r>
        <w:t>Hose Connection Dual Check Vacuum Breakers (HCDVB)</w:t>
      </w:r>
    </w:p>
    <w:p>
      <w:r>
        <w:t>Table 608.1, 608.14.6</w:t>
      </w:r>
    </w:p>
    <w:p>
      <w:r>
        <w:t>B64.2.2—11(2016)</w:t>
      </w:r>
    </w:p>
    <w:p>
      <w:r>
        <w:t>Vacuum Breakers, Hose Connection Type (HCVB) with Automatic Draining Feature</w:t>
      </w:r>
    </w:p>
    <w:p>
      <w:r>
        <w:t>Table 608.1, 608.14.6</w:t>
      </w:r>
    </w:p>
    <w:p>
      <w:r>
        <w:t>B64.3—11(R2016)</w:t>
      </w:r>
    </w:p>
    <w:p>
      <w:r>
        <w:t>Backflow Preventers, Dual Check Valve Type with Atmospheric Port (DCAP)</w:t>
      </w:r>
    </w:p>
    <w:p>
      <w:r>
        <w:t>Table 608.1, 608.14.3, 608.17.2</w:t>
      </w:r>
    </w:p>
    <w:p>
      <w:r>
        <w:t>B64.4—11(R2016)</w:t>
      </w:r>
    </w:p>
    <w:p>
      <w:r>
        <w:t>Backflow Preventers, Reduced Pressure Principle Type (RP)</w:t>
      </w:r>
    </w:p>
    <w:p>
      <w:r>
        <w:t>Table 608.1, 608.14.2, 608.17.2</w:t>
      </w:r>
    </w:p>
    <w:p>
      <w:r>
        <w:t>B64.4.1—11(R2016)</w:t>
      </w:r>
    </w:p>
    <w:p>
      <w:r>
        <w:t>Reduced Pressure Principle for Fire Sprinklers (RPF)</w:t>
      </w:r>
    </w:p>
    <w:p>
      <w:r>
        <w:t>Table 608.1, 608.14.2</w:t>
      </w:r>
    </w:p>
    <w:p>
      <w:r>
        <w:t>B64.5—11(R2016)</w:t>
      </w:r>
    </w:p>
    <w:p>
      <w:r>
        <w:t>Double Check Backflow Preventers (DCVA)</w:t>
      </w:r>
    </w:p>
    <w:p>
      <w:r>
        <w:t>Table 608.1, 608.14.7</w:t>
      </w:r>
    </w:p>
    <w:p>
      <w:r>
        <w:t>B64.5.1—11(R2016)</w:t>
      </w:r>
    </w:p>
    <w:p>
      <w:r>
        <w:t>Double Check Valve Backflow Preventer for Fire Systems (DCVAF)</w:t>
      </w:r>
    </w:p>
    <w:p>
      <w:r>
        <w:t>Table 608.1, 608.14.7</w:t>
      </w:r>
    </w:p>
    <w:p>
      <w:r>
        <w:t>B64.6—11(R2016)</w:t>
      </w:r>
    </w:p>
    <w:p>
      <w:r>
        <w:t>Dual Check Valve (DuC) Backflow Preventers</w:t>
      </w:r>
    </w:p>
    <w:p>
      <w:r>
        <w:t>605.3.1, Table 608.1, 608.14.9</w:t>
      </w:r>
    </w:p>
    <w:p>
      <w:r>
        <w:t>B64.7—11(R2016)</w:t>
      </w:r>
    </w:p>
    <w:p>
      <w:r>
        <w:t>Laboratory Faucet Vacuum Breakers (LFVB)</w:t>
      </w:r>
    </w:p>
    <w:p>
      <w:r>
        <w:t>Table 608.1, 608.14.6</w:t>
      </w:r>
    </w:p>
    <w:p>
      <w:r>
        <w:t>B64.10—17</w:t>
      </w:r>
    </w:p>
    <w:p>
      <w:r>
        <w:t>Manual for the Selection and Installation of Backflow Prevention Devices</w:t>
      </w:r>
    </w:p>
    <w:p>
      <w:r>
        <w:t>312.10.2</w:t>
      </w:r>
    </w:p>
    <w:p>
      <w:r>
        <w:t>B64.10.1—17</w:t>
      </w:r>
    </w:p>
    <w:p>
      <w:r>
        <w:t>Maintenance and Field Testing of Backflow Preventers</w:t>
      </w:r>
    </w:p>
    <w:p>
      <w:r>
        <w:t>312.10.2</w:t>
      </w:r>
    </w:p>
    <w:p>
      <w:r>
        <w:t>B79—08(R2018)</w:t>
      </w:r>
    </w:p>
    <w:p>
      <w:r>
        <w:t>Commercial and Residential Drains and Cleanouts</w:t>
      </w:r>
    </w:p>
    <w:p>
      <w:r>
        <w:t>413.1</w:t>
      </w:r>
    </w:p>
    <w:p>
      <w:r>
        <w:t>B125.3—2018</w:t>
      </w:r>
    </w:p>
    <w:p>
      <w:r>
        <w:t>Plumbing Fittings</w:t>
      </w:r>
    </w:p>
    <w:p>
      <w:r>
        <w:t>408.3, 412.4, 412.5, 415.2, 415.3.1, 423.3, Table 605.7, Table 608.1</w:t>
      </w:r>
    </w:p>
    <w:p>
      <w:r>
        <w:t>B137.1—17</w:t>
      </w:r>
    </w:p>
    <w:p>
      <w:r>
        <w:t>Polyethylene (PE) Pipe, Tubing and Fittings for Cold-water Pressure Services</w:t>
      </w:r>
    </w:p>
    <w:p>
      <w:r>
        <w:t>Table 605.3, Table 605.5</w:t>
      </w:r>
    </w:p>
    <w:p>
      <w:r>
        <w:t>B137.2—17</w:t>
      </w:r>
    </w:p>
    <w:p>
      <w:r>
        <w:t>Polyvinylchloride, PVC, Injection-moulded Gasketed Fittings for Pressure Applications</w:t>
      </w:r>
    </w:p>
    <w:p>
      <w:r>
        <w:t>Table 605.5</w:t>
      </w:r>
    </w:p>
    <w:p>
      <w:r>
        <w:t>B137.3—17</w:t>
      </w:r>
    </w:p>
    <w:p>
      <w:r>
        <w:t>Rigid Poly (Vinyl Chloride) (PVC) Pipe for Pressure Applications</w:t>
      </w:r>
    </w:p>
    <w:p>
      <w:r>
        <w:t>Table 605.3, Table 605.5, 605.21.3, 705.10.2, 705.14.2</w:t>
      </w:r>
    </w:p>
    <w:p>
      <w:r>
        <w:t>B137.5—17</w:t>
      </w:r>
    </w:p>
    <w:p>
      <w:r>
        <w:t>Cross-linked Polyethylene (PEX) Tubing Systems for Pressure Applications</w:t>
      </w:r>
    </w:p>
    <w:p>
      <w:r>
        <w:t>Table 605.3, Table 605.4, Table 605.5</w:t>
      </w:r>
    </w:p>
    <w:p>
      <w:r>
        <w:t>B137.6—17</w:t>
      </w:r>
    </w:p>
    <w:p>
      <w:r>
        <w:t>CPVC Pipe, Tubing and Fittings for Hot- and Cold-water Distribution Systems</w:t>
      </w:r>
    </w:p>
    <w:p>
      <w:r>
        <w:t>Table 605.3, Table 605.4, Table 605.5</w:t>
      </w:r>
    </w:p>
    <w:p>
      <w:r>
        <w:t>B137.9—17</w:t>
      </w:r>
    </w:p>
    <w:p>
      <w:r>
        <w:t>Polyethylene Aluminum/Polyethylene (PE-AL-PE) Composite Pressure-pipe Systems</w:t>
      </w:r>
    </w:p>
    <w:p>
      <w:r>
        <w:t>Table 605.3, Table 605.5, 605.20.1</w:t>
      </w:r>
    </w:p>
    <w:p>
      <w:r>
        <w:t>B137.10—17</w:t>
      </w:r>
    </w:p>
    <w:p>
      <w:r>
        <w:t>Cross-linked Polyethylene/Aluminum/Cross-linked Polyethylene (PEX-AL-PEX) Composite Pressure-pipe Systems</w:t>
      </w:r>
    </w:p>
    <w:p>
      <w:r>
        <w:t>Table 605.3, Table 605.4, Table 605.5, 605.20.1</w:t>
      </w:r>
    </w:p>
    <w:p>
      <w:r>
        <w:t>B137.11—17</w:t>
      </w:r>
    </w:p>
    <w:p>
      <w:r>
        <w:t>Polypropylene (PP-R) Pipe and Fittings for Pressure Applications</w:t>
      </w:r>
    </w:p>
    <w:p>
      <w:r>
        <w:t>Table 605.3, Table 605.4, Table 605.5</w:t>
      </w:r>
    </w:p>
    <w:p>
      <w:r>
        <w:t>B137.18—17</w:t>
      </w:r>
    </w:p>
    <w:p>
      <w:r>
        <w:t>Polyethylene of Raised Temperature Resistance (PE-RT) Tubing Systems for Pressure Applications</w:t>
      </w:r>
    </w:p>
    <w:p>
      <w:r>
        <w:t>Table 605.3, Table 605.4, Table 605.5</w:t>
      </w:r>
    </w:p>
    <w:p>
      <w:r>
        <w:t>B181.1—18</w:t>
      </w:r>
    </w:p>
    <w:p>
      <w:r>
        <w:t>Acrylonitrile-Butadiene-Styrene ABS Drain, Waste and Vent Pipe and Pipe Fittings</w:t>
      </w:r>
    </w:p>
    <w:p>
      <w:r>
        <w:t>Table 702.1, Table 702.2, Table 702.3, Table 702.4, 705.2.2, 714.2, Table 1102.4, Table 1102.7</w:t>
      </w:r>
    </w:p>
    <w:p>
      <w:r>
        <w:t>B181.2—18</w:t>
      </w:r>
    </w:p>
    <w:p>
      <w:r>
        <w:t>Polyvinylchloride PVC and Chlorinated Polyvinylchloride (CPVC) Drain, Waste, and Vent Pipe and Pipe Fittings</w:t>
      </w:r>
    </w:p>
    <w:p>
      <w:r>
        <w:t>Table 702.1, Table 702.2, 705.10.2, 705.14.2, 714.2</w:t>
      </w:r>
    </w:p>
    <w:p>
      <w:r>
        <w:t>B181.3—18</w:t>
      </w:r>
    </w:p>
    <w:p>
      <w:r>
        <w:t>Polyolefin and Polyvinylidene Fluoride (PVDF) Laboratory Drainage Systems</w:t>
      </w:r>
    </w:p>
    <w:p>
      <w:r>
        <w:t>Table 702.1, Table 702.2, Table 702.3, Table 702.4, 705.13.1</w:t>
      </w:r>
    </w:p>
    <w:p>
      <w:r>
        <w:t>B182.1—18</w:t>
      </w:r>
    </w:p>
    <w:p>
      <w:r>
        <w:t>Plastic Drain and Sewer Pipe and Pipe Fittings</w:t>
      </w:r>
    </w:p>
    <w:p>
      <w:r>
        <w:t>705.10.2, 705.14.2, Table 1102.4, Table 1102.5</w:t>
      </w:r>
    </w:p>
    <w:p>
      <w:r>
        <w:t>B182.2—18</w:t>
      </w:r>
    </w:p>
    <w:p>
      <w:r>
        <w:t>PSM Type Polyvinylchloride PVC Sewer Pipe and Fittings</w:t>
      </w:r>
    </w:p>
    <w:p>
      <w:r>
        <w:t>Table 702.3, Table 1102.4, Table 1102.5</w:t>
      </w:r>
    </w:p>
    <w:p>
      <w:r>
        <w:t>B182.4—18</w:t>
      </w:r>
    </w:p>
    <w:p>
      <w:r>
        <w:t>Profile Polyvinylchloride PVC Sewer Pipe and Fittings</w:t>
      </w:r>
    </w:p>
    <w:p>
      <w:r>
        <w:t>Table 702.3, Table 1102.4, Table 1102.5</w:t>
      </w:r>
    </w:p>
    <w:p>
      <w:r>
        <w:t>B182.6—18</w:t>
      </w:r>
    </w:p>
    <w:p>
      <w:r>
        <w:t>Profile Polyethylene (PE) Sewer Pipe and Fittings for Leak-proof Sewer Applications</w:t>
      </w:r>
    </w:p>
    <w:p>
      <w:r>
        <w:t>Table 1102.5</w:t>
      </w:r>
    </w:p>
    <w:p>
      <w:r>
        <w:t>B182.8—18</w:t>
      </w:r>
    </w:p>
    <w:p>
      <w:r>
        <w:t>Profile Polyethylene (PE) Storm Sewer and Drainage Pipe and Fittings</w:t>
      </w:r>
    </w:p>
    <w:p>
      <w:r>
        <w:t>Table 1102.5</w:t>
      </w:r>
    </w:p>
    <w:p>
      <w:r>
        <w:t>B182.13—18</w:t>
      </w:r>
    </w:p>
    <w:p>
      <w:r>
        <w:t>Profile Polypropylene (PP) Sewer Pipe and Fittings for Leak-proof Sewer Applications</w:t>
      </w:r>
    </w:p>
    <w:p>
      <w:r>
        <w:t>Table 702.3, Table 1102.4</w:t>
      </w:r>
    </w:p>
    <w:p>
      <w:r>
        <w:t>B356—10(R2020)</w:t>
      </w:r>
    </w:p>
    <w:p>
      <w:r>
        <w:t>Water Pressure Reducing Valves for Domestic Water Systems</w:t>
      </w:r>
    </w:p>
    <w:p>
      <w:r>
        <w:t>604.8</w:t>
      </w:r>
    </w:p>
    <w:p>
      <w:r>
        <w:t>B481.1—12(R2017)</w:t>
      </w:r>
    </w:p>
    <w:p>
      <w:r>
        <w:t>Testing and Rating of Grease Interceptors Using Lard</w:t>
      </w:r>
    </w:p>
    <w:p>
      <w:r>
        <w:t>1003.3.4</w:t>
      </w:r>
    </w:p>
    <w:p>
      <w:r>
        <w:t>B481.3—12(R2017)</w:t>
      </w:r>
    </w:p>
    <w:p>
      <w:r>
        <w:t>Sizing, Selection, Location and Installation of Grease Interceptors</w:t>
      </w:r>
    </w:p>
    <w:p>
      <w:r>
        <w:t>1003.3.5</w:t>
      </w:r>
    </w:p>
    <w:p>
      <w:r>
        <w:t>B483.1—07(R2017)</w:t>
      </w:r>
    </w:p>
    <w:p>
      <w:r>
        <w:t>Drinking Water Treatment Systems</w:t>
      </w:r>
    </w:p>
    <w:p>
      <w:r>
        <w:t>611.1, 611.2</w:t>
      </w:r>
    </w:p>
    <w:p>
      <w:r>
        <w:t>B602—16</w:t>
      </w:r>
    </w:p>
    <w:p>
      <w:r>
        <w:t>Mechanical Couplings for Drain, Waste and Vent Pipe and Sewer Pipe</w:t>
      </w:r>
    </w:p>
    <w:p>
      <w:r>
        <w:t>705.2.1, 705.3.3, 705.5, 705.10.1, 705.11, 705.12.2, 705.16</w:t>
      </w:r>
    </w:p>
    <w:p>
      <w:r>
        <w:t>CSA B45.5—17/IAPMO Z124—2017 with errata dated August 2017</w:t>
      </w:r>
    </w:p>
    <w:p>
      <w:r>
        <w:t>Plastic Plumbing Fixtures</w:t>
      </w:r>
    </w:p>
    <w:p>
      <w:r>
        <w:t>407.1, 418.1, 419.1, 419.2, 421.1, 422.1, 424.1, 425.1.2</w:t>
      </w:r>
    </w:p>
    <w:p>
      <w:r>
        <w:t>CSA B805-18/ICC 805-2018</w:t>
      </w:r>
    </w:p>
    <w:p>
      <w:r>
        <w:t>Rainwater Harvesting Systems</w:t>
      </w:r>
    </w:p>
    <w:p>
      <w:r>
        <w:t>1301.1</w:t>
      </w:r>
    </w:p>
    <w:p>
      <w:r>
        <w:t>IAPMO</w:t>
      </w:r>
    </w:p>
    <w:p>
      <w:r>
        <w:t>IAPMO Group</w:t>
      </w:r>
    </w:p>
    <w:p>
      <w:r>
        <w:t>4755 E. Philadelphia Street</w:t>
      </w:r>
    </w:p>
    <w:p>
      <w:r>
        <w:t>Ontario, CA 91761 USA</w:t>
      </w:r>
    </w:p>
    <w:p>
      <w:r>
        <w:t>ASPE/IAPMO Z1034-2015</w:t>
      </w:r>
    </w:p>
    <w:p>
      <w:r>
        <w:t>Test Method for Evaluating Roof Drain Performance</w:t>
      </w:r>
    </w:p>
    <w:p>
      <w:r>
        <w:t>1102.6</w:t>
      </w:r>
    </w:p>
    <w:p>
      <w:r>
        <w:t>CSA B45.5—17/IAPMO Z124—2017 with errata dated August 2017</w:t>
      </w:r>
    </w:p>
    <w:p>
      <w:r>
        <w:t>Plastic Plumbing Fixtures</w:t>
      </w:r>
    </w:p>
    <w:p>
      <w:r>
        <w:t>407.1, 418.1, 419.1, 419.2, 421.1, 422.1, 424.1, 425.1, 425.1.2</w:t>
      </w:r>
    </w:p>
    <w:p>
      <w:r>
        <w:t>IAPMO/ANSI Z1157—2014e1</w:t>
      </w:r>
    </w:p>
    <w:p>
      <w:r>
        <w:t>Ball Valves</w:t>
      </w:r>
    </w:p>
    <w:p>
      <w:r>
        <w:t>Table 605.7</w:t>
      </w:r>
    </w:p>
    <w:p>
      <w:r>
        <w:t>Z1001—2016</w:t>
      </w:r>
    </w:p>
    <w:p>
      <w:r>
        <w:t>Prefabricated Gravity Grease Interceptors</w:t>
      </w:r>
    </w:p>
    <w:p>
      <w:r>
        <w:t>1003.3.7</w:t>
      </w:r>
    </w:p>
    <w:p>
      <w:r>
        <w:t>ICC</w:t>
      </w:r>
    </w:p>
    <w:p>
      <w:r>
        <w:t>International Code Council, Inc.</w:t>
      </w:r>
    </w:p>
    <w:p>
      <w:r>
        <w:t>500 New Jersey Ave, NW 6th Floor</w:t>
      </w:r>
    </w:p>
    <w:p>
      <w:r>
        <w:t>Washington, DC 20001</w:t>
      </w:r>
    </w:p>
    <w:p>
      <w:r>
        <w:t>CSA B805—18/ICC 805—2018</w:t>
      </w:r>
    </w:p>
    <w:p>
      <w:r>
        <w:t>Rainwater Harvesting Systems</w:t>
      </w:r>
    </w:p>
    <w:p>
      <w:r>
        <w:t>1301.1</w:t>
      </w:r>
    </w:p>
    <w:p>
      <w:r>
        <w:t>IBC—21</w:t>
      </w:r>
    </w:p>
    <w:p>
      <w:r>
        <w:t>International Building Code®</w:t>
      </w:r>
    </w:p>
    <w:p>
      <w:r>
        <w:t>201.3, 202, 307.1, 307.2, 307.3, 308.2, 309.1, 309.2, 310.1, 310.3, 315.1, 403.1, Table 403.1, 403.1.2, 403.3.1, 403.4, 404.1, 407.3, 421.6, 502.4, 606.5.2, 1106.5, 1301.9.3, 1303.6, 1402.1</w:t>
      </w:r>
    </w:p>
    <w:p>
      <w:r>
        <w:t>ICC 900/SRCC 300—2020</w:t>
      </w:r>
    </w:p>
    <w:p>
      <w:r>
        <w:t>Solar Thermal System Standard</w:t>
      </w:r>
    </w:p>
    <w:p>
      <w:r>
        <w:t>502.1</w:t>
      </w:r>
    </w:p>
    <w:p>
      <w:r>
        <w:t>ICC A117.1—17</w:t>
      </w:r>
    </w:p>
    <w:p>
      <w:r>
        <w:t>Accessible and Usable Buildings and Facilities</w:t>
      </w:r>
    </w:p>
    <w:p>
      <w:r>
        <w:t>404.2, 410.3</w:t>
      </w:r>
    </w:p>
    <w:p>
      <w:r>
        <w:t>IEBC—21</w:t>
      </w:r>
    </w:p>
    <w:p>
      <w:r>
        <w:t>International Existing Building Code®</w:t>
      </w:r>
    </w:p>
    <w:p>
      <w:r>
        <w:t>102.2.1</w:t>
      </w:r>
    </w:p>
    <w:p>
      <w:r>
        <w:t>IECC—21</w:t>
      </w:r>
    </w:p>
    <w:p>
      <w:r>
        <w:t>International Energy Conservation Code®</w:t>
      </w:r>
    </w:p>
    <w:p>
      <w:r>
        <w:t>313.1, 607.2.1, 607.5</w:t>
      </w:r>
    </w:p>
    <w:p>
      <w:r>
        <w:t>IFC—21</w:t>
      </w:r>
    </w:p>
    <w:p>
      <w:r>
        <w:t>International Fire Code®</w:t>
      </w:r>
    </w:p>
    <w:p>
      <w:r>
        <w:t>201.3, 1201.1</w:t>
      </w:r>
    </w:p>
    <w:p>
      <w:r>
        <w:t>IFGC—21</w:t>
      </w:r>
    </w:p>
    <w:p>
      <w:r>
        <w:t>International Fuel Gas Code®</w:t>
      </w:r>
    </w:p>
    <w:p>
      <w:r>
        <w:t>101.2, 201.3, 502.1, 502.1.1</w:t>
      </w:r>
    </w:p>
    <w:p>
      <w:r>
        <w:t>IMC—21</w:t>
      </w:r>
    </w:p>
    <w:p>
      <w:r>
        <w:t>International Mechanical Code®</w:t>
      </w:r>
    </w:p>
    <w:p>
      <w:r>
        <w:t>201.3, 307.6, 310.1, 502.1, 502.1.1, 612.1, 1202.1</w:t>
      </w:r>
    </w:p>
    <w:p>
      <w:r>
        <w:t>IPSDC—21</w:t>
      </w:r>
    </w:p>
    <w:p>
      <w:r>
        <w:t>International Private Sewage Disposal Code®</w:t>
      </w:r>
    </w:p>
    <w:p>
      <w:r>
        <w:t>701.2</w:t>
      </w:r>
    </w:p>
    <w:p>
      <w:r>
        <w:t>IRC—21</w:t>
      </w:r>
    </w:p>
    <w:p>
      <w:r>
        <w:t>International Residential Code®</w:t>
      </w:r>
    </w:p>
    <w:p>
      <w:r>
        <w:t>101.2</w:t>
      </w:r>
    </w:p>
    <w:p>
      <w:r>
        <w:t>ISEA</w:t>
      </w:r>
    </w:p>
    <w:p>
      <w:r>
        <w:t>International Safety Equipment Association</w:t>
      </w:r>
    </w:p>
    <w:p>
      <w:r>
        <w:t>1901 N. Moore Street, Suite 808</w:t>
      </w:r>
    </w:p>
    <w:p>
      <w:r>
        <w:t>Arlington, VA 22209</w:t>
      </w:r>
    </w:p>
    <w:p>
      <w:r>
        <w:t>ANSI/ISEA Z358.1—2014</w:t>
      </w:r>
    </w:p>
    <w:p>
      <w:r>
        <w:t>Emergency Eyewash and Shower Equipment</w:t>
      </w:r>
    </w:p>
    <w:p>
      <w:r>
        <w:t>411.1</w:t>
      </w:r>
    </w:p>
    <w:p>
      <w:r>
        <w:t>MSS</w:t>
      </w:r>
    </w:p>
    <w:p>
      <w:r>
        <w:t>Manufacturers Standardization Society of the Valve and Fittings Industry, Inc.</w:t>
      </w:r>
    </w:p>
    <w:p>
      <w:r>
        <w:t>127 Park St. NE</w:t>
      </w:r>
    </w:p>
    <w:p>
      <w:r>
        <w:t>Vienna, VA 22180-4602</w:t>
      </w:r>
    </w:p>
    <w:p>
      <w:r>
        <w:t>SP-67—2011</w:t>
      </w:r>
    </w:p>
    <w:p>
      <w:r>
        <w:t>Butterfly Valves</w:t>
      </w:r>
    </w:p>
    <w:p>
      <w:r>
        <w:t>Table 605.7</w:t>
      </w:r>
    </w:p>
    <w:p>
      <w:r>
        <w:t>SP-70—2011</w:t>
      </w:r>
    </w:p>
    <w:p>
      <w:r>
        <w:t>Gray Iron Gate Valves, Flanged and Threaded Ends</w:t>
      </w:r>
    </w:p>
    <w:p>
      <w:r>
        <w:t>Table 605.7</w:t>
      </w:r>
    </w:p>
    <w:p>
      <w:r>
        <w:t>SP-71—2011</w:t>
      </w:r>
    </w:p>
    <w:p>
      <w:r>
        <w:t>Gray Iron Swing Check Valves, Flanged and Threaded Ends</w:t>
      </w:r>
    </w:p>
    <w:p>
      <w:r>
        <w:t>Table 605.7</w:t>
      </w:r>
    </w:p>
    <w:p>
      <w:r>
        <w:t>SP-72—2010a</w:t>
      </w:r>
    </w:p>
    <w:p>
      <w:r>
        <w:t>Ball Valves with Flanged or Butt-welding Ends for General Service</w:t>
      </w:r>
    </w:p>
    <w:p>
      <w:r>
        <w:t>Table 605.7</w:t>
      </w:r>
    </w:p>
    <w:p>
      <w:r>
        <w:t>SP-78—20 11</w:t>
      </w:r>
    </w:p>
    <w:p>
      <w:r>
        <w:t>Cast Iron Plug Valves, Flanged and Threaded Ends</w:t>
      </w:r>
    </w:p>
    <w:p>
      <w:r>
        <w:t>Table 605.7</w:t>
      </w:r>
    </w:p>
    <w:p>
      <w:r>
        <w:t>SP-80—2019</w:t>
      </w:r>
    </w:p>
    <w:p>
      <w:r>
        <w:t>Bronze Gate, Globe, Angle and Check Valves</w:t>
      </w:r>
    </w:p>
    <w:p>
      <w:r>
        <w:t>Table 605.7</w:t>
      </w:r>
    </w:p>
    <w:p>
      <w:r>
        <w:t>SP-110—2010</w:t>
      </w:r>
    </w:p>
    <w:p>
      <w:r>
        <w:t>Ball Valves, Threaded, Socket Welding, Solder Joint, Grooved and Flared Ends(incl. a 2010 Errata Sheet)</w:t>
      </w:r>
    </w:p>
    <w:p>
      <w:r>
        <w:t>Table 605.7</w:t>
      </w:r>
    </w:p>
    <w:p>
      <w:r>
        <w:t>SP-122—2012</w:t>
      </w:r>
    </w:p>
    <w:p>
      <w:r>
        <w:t>Plastic Industrial Ball Valves</w:t>
      </w:r>
    </w:p>
    <w:p>
      <w:r>
        <w:t>Table 605.7</w:t>
      </w:r>
    </w:p>
    <w:p>
      <w:r>
        <w:t>SP-139—2014</w:t>
      </w:r>
    </w:p>
    <w:p>
      <w:r>
        <w:t>Copper Alloy Gate, Globe, Angle and Check Valves for Low Pressure/Low Temperature Plumbing Applications</w:t>
      </w:r>
    </w:p>
    <w:p>
      <w:r>
        <w:t>Table 605.7</w:t>
      </w:r>
    </w:p>
    <w:p>
      <w:r>
        <w:t>NFPA</w:t>
      </w:r>
    </w:p>
    <w:p>
      <w:r>
        <w:t>National Fire Protection Association</w:t>
      </w:r>
    </w:p>
    <w:p>
      <w:r>
        <w:t>1 Batterymarch Park</w:t>
      </w:r>
    </w:p>
    <w:p>
      <w:r>
        <w:t>Quincy, MA 02169-7471</w:t>
      </w:r>
    </w:p>
    <w:p>
      <w:r>
        <w:t>51—18</w:t>
      </w:r>
    </w:p>
    <w:p>
      <w:r>
        <w:t>Design and Installation of Oxygen-fuel Gas Systems for Welding, Cutting and Allied Processes</w:t>
      </w:r>
    </w:p>
    <w:p>
      <w:r>
        <w:t>1203.1</w:t>
      </w:r>
    </w:p>
    <w:p>
      <w:r>
        <w:t>55—2020</w:t>
      </w:r>
    </w:p>
    <w:p>
      <w:r>
        <w:t>Compressed Gases and Cryogenic Fluids Code</w:t>
      </w:r>
    </w:p>
    <w:p>
      <w:r>
        <w:t>1203.1</w:t>
      </w:r>
    </w:p>
    <w:p>
      <w:r>
        <w:t>70—20</w:t>
      </w:r>
    </w:p>
    <w:p>
      <w:r>
        <w:t>National Electrical Code</w:t>
      </w:r>
    </w:p>
    <w:p>
      <w:r>
        <w:t>502.1, 504.3, 1113.1.3</w:t>
      </w:r>
    </w:p>
    <w:p>
      <w:r>
        <w:t>99—21</w:t>
      </w:r>
    </w:p>
    <w:p>
      <w:r>
        <w:t>Health Care Facilities Code</w:t>
      </w:r>
    </w:p>
    <w:p>
      <w:r>
        <w:t>1202.1</w:t>
      </w:r>
    </w:p>
    <w:p>
      <w:r>
        <w:t>NGWA</w:t>
      </w:r>
    </w:p>
    <w:p>
      <w:r>
        <w:t>National Ground Water Association</w:t>
      </w:r>
    </w:p>
    <w:p>
      <w:r>
        <w:t>601 Dempsey Road</w:t>
      </w:r>
    </w:p>
    <w:p>
      <w:r>
        <w:t>Westerville, OH 43081</w:t>
      </w:r>
    </w:p>
    <w:p>
      <w:r>
        <w:t>NGWA/ANSI 01—14</w:t>
      </w:r>
    </w:p>
    <w:p>
      <w:r>
        <w:t>Water Well Construction Standard</w:t>
      </w:r>
    </w:p>
    <w:p>
      <w:r>
        <w:t>602.3.1</w:t>
      </w:r>
    </w:p>
    <w:p>
      <w:r>
        <w:t>NSF</w:t>
      </w:r>
    </w:p>
    <w:p>
      <w:r>
        <w:t>NSF International</w:t>
      </w:r>
    </w:p>
    <w:p>
      <w:r>
        <w:t>789 N. Dixboro Road P.O. Box 130140</w:t>
      </w:r>
    </w:p>
    <w:p>
      <w:r>
        <w:t>Ann Arbor, MI 48105</w:t>
      </w:r>
    </w:p>
    <w:p>
      <w:r>
        <w:t>3—2017</w:t>
      </w:r>
    </w:p>
    <w:p>
      <w:r>
        <w:t>Commercial Warewashing Equipment</w:t>
      </w:r>
    </w:p>
    <w:p>
      <w:r>
        <w:t>409.1</w:t>
      </w:r>
    </w:p>
    <w:p>
      <w:r>
        <w:t>14—2018</w:t>
      </w:r>
    </w:p>
    <w:p>
      <w:r>
        <w:t>Plastic Piping System Components and Related Materials</w:t>
      </w:r>
    </w:p>
    <w:p>
      <w:r>
        <w:t>303.3, 611.3</w:t>
      </w:r>
    </w:p>
    <w:p>
      <w:r>
        <w:t>18—2016</w:t>
      </w:r>
    </w:p>
    <w:p>
      <w:r>
        <w:t>Manual Food and Beverage Dispensing Equipment</w:t>
      </w:r>
    </w:p>
    <w:p>
      <w:r>
        <w:t>426.1</w:t>
      </w:r>
    </w:p>
    <w:p>
      <w:r>
        <w:t>42—2018</w:t>
      </w:r>
    </w:p>
    <w:p>
      <w:r>
        <w:t>Drinking Water Treatment Units-Aesthetic Effects</w:t>
      </w:r>
    </w:p>
    <w:p>
      <w:r>
        <w:t>611.1, 611.3</w:t>
      </w:r>
    </w:p>
    <w:p>
      <w:r>
        <w:t>44—2018</w:t>
      </w:r>
    </w:p>
    <w:p>
      <w:r>
        <w:t>Residential Cation Exchange Water Softeners</w:t>
      </w:r>
    </w:p>
    <w:p>
      <w:r>
        <w:t>611.1, 611.3</w:t>
      </w:r>
    </w:p>
    <w:p>
      <w:r>
        <w:t>50—2017</w:t>
      </w:r>
    </w:p>
    <w:p>
      <w:r>
        <w:t>Equipment for Swimming Pools, Spas, Hot Tubs and Other Recreational Facilities</w:t>
      </w:r>
    </w:p>
    <w:p>
      <w:r>
        <w:t>1302.8.1</w:t>
      </w:r>
    </w:p>
    <w:p>
      <w:r>
        <w:t>53—2017</w:t>
      </w:r>
    </w:p>
    <w:p>
      <w:r>
        <w:t>Drinking Water Treatment Units—Health Effects</w:t>
      </w:r>
    </w:p>
    <w:p>
      <w:r>
        <w:t>611.1, 611.3</w:t>
      </w:r>
    </w:p>
    <w:p>
      <w:r>
        <w:t>58—2017</w:t>
      </w:r>
    </w:p>
    <w:p>
      <w:r>
        <w:t>Reverse Osmosis Drinking Water Treatment Systems</w:t>
      </w:r>
    </w:p>
    <w:p>
      <w:r>
        <w:t>611.1, 611.2, 611.3</w:t>
      </w:r>
    </w:p>
    <w:p>
      <w:r>
        <w:t>61—2018</w:t>
      </w:r>
    </w:p>
    <w:p>
      <w:r>
        <w:t>Drinking Water System Components—Health Effects</w:t>
      </w:r>
    </w:p>
    <w:p>
      <w:r>
        <w:t>410.1, 412.1, 605.3, 605.4, 605.5, 605.7, 605.12.3, 605.13.6, 608.12, 611.3</w:t>
      </w:r>
    </w:p>
    <w:p>
      <w:r>
        <w:t>62—2017</w:t>
      </w:r>
    </w:p>
    <w:p>
      <w:r>
        <w:t>Drinking Water Distillation Systems</w:t>
      </w:r>
    </w:p>
    <w:p>
      <w:r>
        <w:t>611.1</w:t>
      </w:r>
    </w:p>
    <w:p>
      <w:r>
        <w:t>184—2014</w:t>
      </w:r>
    </w:p>
    <w:p>
      <w:r>
        <w:t>Residential Dishwashers</w:t>
      </w:r>
    </w:p>
    <w:p>
      <w:r>
        <w:t>409.1</w:t>
      </w:r>
    </w:p>
    <w:p>
      <w:r>
        <w:t>350—2017a</w:t>
      </w:r>
    </w:p>
    <w:p>
      <w:r>
        <w:t>Onsite Residential and Commercial Water Reuse Treatment Systems</w:t>
      </w:r>
    </w:p>
    <w:p>
      <w:r>
        <w:t>1302.6.1</w:t>
      </w:r>
    </w:p>
    <w:p>
      <w:r>
        <w:t>359—2016</w:t>
      </w:r>
    </w:p>
    <w:p>
      <w:r>
        <w:t>Valves for Cross-linked Polyethylene (PEX) Water Distribution Tubing Systems</w:t>
      </w:r>
    </w:p>
    <w:p>
      <w:r>
        <w:t>Table 605.7</w:t>
      </w:r>
    </w:p>
    <w:p>
      <w:r>
        <w:t>372—2016</w:t>
      </w:r>
    </w:p>
    <w:p>
      <w:r>
        <w:t>Drinking Water Systems Components—Lead Content</w:t>
      </w:r>
    </w:p>
    <w:p>
      <w:r>
        <w:t>605.2.1</w:t>
      </w:r>
    </w:p>
    <w:p>
      <w:r>
        <w:t>PDI</w:t>
      </w:r>
    </w:p>
    <w:p>
      <w:r>
        <w:t>Plumbing and Drainage Institute</w:t>
      </w:r>
    </w:p>
    <w:p>
      <w:r>
        <w:t>800 Turnpike Street, Suite 300</w:t>
      </w:r>
    </w:p>
    <w:p>
      <w:r>
        <w:t>North Andover, MA 01845</w:t>
      </w:r>
    </w:p>
    <w:p>
      <w:r>
        <w:t>PDI G101 (2017)</w:t>
      </w:r>
    </w:p>
    <w:p>
      <w:r>
        <w:t>Testing and Rating Procedure for Grease Interceptors with Appendix of Sizing and Installation Data</w:t>
      </w:r>
    </w:p>
    <w:p>
      <w:r>
        <w:t>1003.3.5</w:t>
      </w:r>
    </w:p>
    <w:p>
      <w:r>
        <w:t>PDI G102 (2009)</w:t>
      </w:r>
    </w:p>
    <w:p>
      <w:r>
        <w:t>Testing and Certification for Grease Interceptors with Fog Sensing and Alarm Devices</w:t>
      </w:r>
    </w:p>
    <w:p>
      <w:r>
        <w:t>1003.3.5</w:t>
      </w:r>
    </w:p>
    <w:p>
      <w:r>
        <w:t>PSAI</w:t>
      </w:r>
    </w:p>
    <w:p>
      <w:r>
        <w:t>Portable Sanitation Association International</w:t>
      </w:r>
    </w:p>
    <w:p>
      <w:r>
        <w:t>2626 E. 82nd Street, Suite 175</w:t>
      </w:r>
    </w:p>
    <w:p>
      <w:r>
        <w:t>Bloomington, MN 55425</w:t>
      </w:r>
    </w:p>
    <w:p>
      <w:r>
        <w:t>PSAI/ANSI Z4.3—16</w:t>
      </w:r>
    </w:p>
    <w:p>
      <w:r>
        <w:t>Minimum Requirements for Nonsewered Waste-disposal Systems</w:t>
      </w:r>
    </w:p>
    <w:p>
      <w:r>
        <w:t>311.1</w:t>
      </w:r>
    </w:p>
    <w:p>
      <w:r>
        <w:t>UL</w:t>
      </w:r>
    </w:p>
    <w:p>
      <w:r>
        <w:t>UL LLC</w:t>
      </w:r>
    </w:p>
    <w:p>
      <w:r>
        <w:t>333 Pfingsten Road</w:t>
      </w:r>
    </w:p>
    <w:p>
      <w:r>
        <w:t>Northbrook, IL 60062-2096</w:t>
      </w:r>
    </w:p>
    <w:p>
      <w:r>
        <w:t>399—2017</w:t>
      </w:r>
    </w:p>
    <w:p>
      <w:r>
        <w:t>Drinking-Water Coolers—with revisions through August 2018</w:t>
      </w:r>
    </w:p>
    <w:p>
      <w:r>
        <w:t>410.1</w:t>
      </w:r>
    </w:p>
    <w:p>
      <w:r>
        <w:t>430—2015</w:t>
      </w:r>
    </w:p>
    <w:p>
      <w:r>
        <w:t>Waste Disposers—with revisions through February 2018</w:t>
      </w:r>
    </w:p>
    <w:p>
      <w:r>
        <w:t>416.1</w:t>
      </w:r>
    </w:p>
    <w:p>
      <w:r>
        <w:t>508—2018</w:t>
      </w:r>
    </w:p>
    <w:p>
      <w:r>
        <w:t>Industrial Control Equipment</w:t>
      </w:r>
    </w:p>
    <w:p>
      <w:r>
        <w:t>314.2.3</w:t>
      </w:r>
    </w:p>
    <w:p>
      <w:r>
        <w:t>1795—2016</w:t>
      </w:r>
    </w:p>
    <w:p>
      <w:r>
        <w:t>Hydromassage Bathtubs—with revisions through December 2017</w:t>
      </w:r>
    </w:p>
    <w:p>
      <w:r>
        <w:t>426.1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