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39 Existing Business Occupancies</w:t>
      </w:r>
    </w:p>
    <w:p>
      <w:r>
        <w:t>39.1 General Requirements</w:t>
      </w:r>
    </w:p>
    <w:p>
      <w:r>
        <w:t>39.1.1 Application</w:t>
      </w:r>
    </w:p>
    <w:p>
      <w:r>
        <w:t>39.1.1.1</w:t>
      </w:r>
    </w:p>
    <w:p>
      <w:r>
        <w:t>The requirements of this chapter shall apply to existing buildings or portions thereof currently occupied as business occupancies.</w:t>
      </w:r>
    </w:p>
    <w:p>
      <w:r>
        <w:t>39.1.1.2 Administration</w:t>
      </w:r>
    </w:p>
    <w:p>
      <w:r>
        <w:t>The provisions of Chapter 1, Administration, shall apply.</w:t>
      </w:r>
    </w:p>
    <w:p>
      <w:r>
        <w:t>39.1.1.3 General</w:t>
      </w:r>
    </w:p>
    <w:p>
      <w:r>
        <w:t>The provisions of Chapter 4, General, shall apply.</w:t>
      </w:r>
    </w:p>
    <w:p>
      <w:r>
        <w:t>39.1.1.4</w:t>
      </w:r>
    </w:p>
    <w:p>
      <w:r>
        <w:t>The provisions of this chapter shall apply to life safety requirements for existing business buildings. Specific requirements shall apply to high-rise buildings (see definition in 3.3.36.7) and are contained in paragraphs pertaining thereto.</w:t>
      </w:r>
    </w:p>
    <w:p>
      <w:r>
        <w:t>39.1.2 Classification of Occupancy</w:t>
      </w:r>
    </w:p>
    <w:p>
      <w:r>
        <w:t>Business occupancies shall include all buildings and structures or parts thereof with occupancy as defined in 6.1.11.</w:t>
      </w:r>
    </w:p>
    <w:p>
      <w:r>
        <w:t>39.1.3 Multiple Occupancies</w:t>
      </w:r>
    </w:p>
    <w:p>
      <w:r>
        <w:t>39.1.3.1 General</w:t>
      </w:r>
    </w:p>
    <w:p>
      <w:r>
        <w:t>39.1.3.1.1</w:t>
      </w:r>
    </w:p>
    <w:p>
      <w:r>
        <w:t>All multiple occupancies shall be in accordance with 6.1.14 and 39.1.3.</w:t>
      </w:r>
    </w:p>
    <w:p>
      <w:r>
        <w:t>39.1.3.1.2</w:t>
      </w:r>
    </w:p>
    <w:p>
      <w:r>
        <w:t>Where there are differences in the specific requirements in this chapter and provisions for mixed occupancies or separated occupancies as specified in 6.1.14.3 and 6.1.14.4, the requirements of this chapter shall apply.</w:t>
      </w:r>
    </w:p>
    <w:p>
      <w:r>
        <w:t>39.1.3.2 Combined Business Occupancies and Parking Structures</w:t>
      </w:r>
    </w:p>
    <w:p>
      <w:r>
        <w:t>39.1.3.2.1</w:t>
      </w:r>
    </w:p>
    <w:p>
      <w:r>
        <w:t>The fire barrier separating parking structures from a building classified as a business occupancy shall be a fire barrier having a minimum 2-hour fire resistance rating.</w:t>
      </w:r>
    </w:p>
    <w:p>
      <w:r>
        <w:t>39.1.3.2.2</w:t>
      </w:r>
    </w:p>
    <w:p>
      <w:r>
        <w:t>Openings in the fire barrier required by 39.1.3.2.1 shall not be required to be protected with fire 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business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39.1.4 Definitions</w:t>
      </w:r>
    </w:p>
    <w:p>
      <w:r>
        <w:t>39.1.4.1 General</w:t>
      </w:r>
    </w:p>
    <w:p>
      <w:r>
        <w:t>For definitions, see Chapter 3, Definitions.</w:t>
      </w:r>
    </w:p>
    <w:p>
      <w:r>
        <w:t>39.1.4.2 Special Definitions</w:t>
      </w:r>
    </w:p>
    <w:p>
      <w:r>
        <w:t>Special terms applicable to this chapter are defined in Chapter 3.</w:t>
      </w:r>
    </w:p>
    <w:p>
      <w:r>
        <w:t>39.1.5 Classification of Hazard of Contents</w:t>
      </w:r>
    </w:p>
    <w:p>
      <w:r>
        <w:t>The contents of business occupancies shall be classified as ordinary hazard in accordance with Section 6.2.</w:t>
      </w:r>
    </w:p>
    <w:p>
      <w:r>
        <w:t>39.1.6 Minimum Construction Requirements</w:t>
      </w:r>
    </w:p>
    <w:p>
      <w:r>
        <w:t>(No requirements.)</w:t>
      </w:r>
    </w:p>
    <w:p>
      <w:r>
        <w:t>39.1.7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39.2 Means of Egress Requirements</w:t>
      </w:r>
    </w:p>
    <w:p>
      <w:r>
        <w:t>39.2.1 General</w:t>
      </w:r>
    </w:p>
    <w:p>
      <w:r>
        <w:t>39.2.1.1</w:t>
      </w:r>
    </w:p>
    <w:p>
      <w:r>
        <w:t>All means of egress shall be in accordance with Chapter 7 and this chapter.</w:t>
      </w:r>
    </w:p>
    <w:p>
      <w:r>
        <w:t>39.2.1.2</w:t>
      </w:r>
    </w:p>
    <w:p>
      <w:r>
        <w:t>If, owing to differences in grade, any street floor exits are at points above or below the street or the finished ground level, such exits shall comply with the provisions for exits from upper floors or floors below the street floor.</w:t>
      </w:r>
    </w:p>
    <w:p>
      <w:r>
        <w:t>39.2.1.3</w:t>
      </w:r>
    </w:p>
    <w:p>
      <w:r>
        <w:t>Stairs and ramps serving two or more floors below a street floor occupied for business use shall be permitted in accordance with 39.2.1.3.1 and 39.2.1.3.2.</w:t>
      </w:r>
    </w:p>
    <w:p>
      <w:r>
        <w:t>39.2.1.3.1</w:t>
      </w:r>
    </w:p>
    <w:p>
      <w:r>
        <w:t>Where two or more floors below the street floor are occupied for business use, the same stairs, escalators, or ramps shall be permitted to serve each.</w:t>
      </w:r>
    </w:p>
    <w:p>
      <w:r>
        <w:t>39.2.1.3.2</w:t>
      </w:r>
    </w:p>
    <w:p>
      <w:r>
        <w:t>An inside open stairway, inside open escalator, or inside open ramp shall be permitted to serve as a required egress facility from not more than one floor level below the street floor.</w:t>
      </w:r>
    </w:p>
    <w:p>
      <w:r>
        <w:t>39.2.1.4</w:t>
      </w:r>
    </w:p>
    <w:p>
      <w:r>
        <w:t>Floor levels that are below the street floor; are used only for storage, heating, and other service equipment; and are not subject to business occupancy shall have means of egress in accordance with Chapter 42.</w:t>
      </w:r>
    </w:p>
    <w:p>
      <w:r>
        <w:t>39.2.2 Means of Egress Components</w:t>
      </w:r>
    </w:p>
    <w:p>
      <w:r>
        <w:t>39.2.2.1 Components Permitted</w:t>
      </w:r>
    </w:p>
    <w:p>
      <w:r>
        <w:t>Means of egress components shall be limited to the types described in 39.2.2.2 through 39.2.2.12.</w:t>
      </w:r>
    </w:p>
    <w:p>
      <w:r>
        <w:t>39.2.2.2 Doors</w:t>
      </w:r>
    </w:p>
    <w:p>
      <w:r>
        <w:t>39.2.2.2.1</w:t>
      </w:r>
    </w:p>
    <w:p>
      <w:r>
        <w:t>Doors complying with 7.2.1 shall be permitted.</w:t>
      </w:r>
    </w:p>
    <w:p>
      <w:r>
        <w:t>39.2.2.2.2*</w:t>
      </w:r>
    </w:p>
    <w:p>
      <w:r>
        <w:t>Locks complying with 7.2.1.5.5 shall be permitted only on principal entrance/exit doors.</w:t>
      </w:r>
    </w:p>
    <w:p>
      <w:r>
        <w:t>39.2.2.2.3</w:t>
      </w:r>
    </w:p>
    <w:p>
      <w:r>
        <w:t>Elevator lobby exit access door-locking arrangements in accordance with 7.2.1.6.3 shall be permitted.</w:t>
      </w:r>
    </w:p>
    <w:p>
      <w:r>
        <w:t>39.2.2.2.4</w:t>
      </w:r>
    </w:p>
    <w:p>
      <w:r>
        <w:t>The re-entry provisions of 7.2.1.5.8 shall not apply to any of the following:</w:t>
      </w:r>
    </w:p>
    <w:p>
      <w:r>
        <w:t>Existing business occupancies that are not high-rise buildings</w:t>
      </w:r>
    </w:p>
    <w:p>
      <w:r>
        <w:t>Existing high-rise business occupancy buildings that are protected throughout by an approved automatic sprinkler system in accordance with 9.7.1.1(1)</w:t>
      </w:r>
    </w:p>
    <w:p>
      <w:r>
        <w:t>Existing high-rise business occupancy buildings having approved existing means for providing stair re-entry</w:t>
      </w:r>
    </w:p>
    <w:p>
      <w:r>
        <w:t>39.2.2.2.5</w:t>
      </w:r>
    </w:p>
    <w:p>
      <w:r>
        <w:t>Delayed-egress locks complying with 7.2.1.6.1 shall be permitted.</w:t>
      </w:r>
    </w:p>
    <w:p>
      <w:r>
        <w:t>39.2.2.2.6</w:t>
      </w:r>
    </w:p>
    <w:p>
      <w:r>
        <w:t>Access-controlled egress doors complying with 7.2.1.6.2 shall be permitted.</w:t>
      </w:r>
    </w:p>
    <w:p>
      <w:r>
        <w:t>39.2.2.2.7</w:t>
      </w:r>
    </w:p>
    <w:p>
      <w:r>
        <w:t>Horizontal or vertical security grilles or doors complying with 7.2.1.4(3) shall be permitted to be used as part of the required means of egress from a tenant space.</w:t>
      </w:r>
    </w:p>
    <w:p>
      <w:r>
        <w:t>39.2.2.2.8</w:t>
      </w:r>
    </w:p>
    <w:p>
      <w:r>
        <w:t>Approved existing horizontal-sliding or vertical-rolling fire doors shall be permitted in the means of egress where they comply with all of the following conditions:</w:t>
      </w:r>
    </w:p>
    <w:p>
      <w:r>
        <w:t>They are held open by fusible links.</w:t>
      </w:r>
    </w:p>
    <w:p>
      <w:r>
        <w:t>The fusible links are rated at not less than 165°F (74°C).</w:t>
      </w:r>
    </w:p>
    <w:p>
      <w:r>
        <w:t>The fusible links are located not more than 10 ft (3050 mm) above the floor.</w:t>
      </w:r>
    </w:p>
    <w:p>
      <w:r>
        <w:t>The fusible links are in immediate proximity to the door opening.</w:t>
      </w:r>
    </w:p>
    <w:p>
      <w:r>
        <w:t>The fusible links are not located above a ceiling.</w:t>
      </w:r>
    </w:p>
    <w:p>
      <w:r>
        <w:t>The door is not credited with providing any protection under this Code.</w:t>
      </w:r>
    </w:p>
    <w:p>
      <w:r>
        <w:t>39.2.2.2.9</w:t>
      </w:r>
    </w:p>
    <w:p>
      <w:r>
        <w:t>Revolving doors complying with 7.2.1.10 shall be permitted.</w:t>
      </w:r>
    </w:p>
    <w:p>
      <w:r>
        <w:t>39.2.2.3 Stairs</w:t>
      </w:r>
    </w:p>
    <w:p>
      <w:r>
        <w:t>39.2.2.3.1</w:t>
      </w:r>
    </w:p>
    <w:p>
      <w:r>
        <w:t>Stairs complying with 7.2.2 shall be permitted.</w:t>
      </w:r>
    </w:p>
    <w:p>
      <w:r>
        <w:t>39.2.2.3.2</w:t>
      </w:r>
    </w:p>
    <w:p>
      <w:r>
        <w:t>Spiral stairs complying with 7.2.2.2.3 shall be permitted.</w:t>
      </w:r>
    </w:p>
    <w:p>
      <w:r>
        <w:t>39.2.2.3.3</w:t>
      </w:r>
    </w:p>
    <w:p>
      <w:r>
        <w:t>Winders complying with 7.2.2.2.4 shall be permitted.</w:t>
      </w:r>
    </w:p>
    <w:p>
      <w:r>
        <w:t>39.2.2.4 Smokeproof Enclosures</w:t>
      </w:r>
    </w:p>
    <w:p>
      <w:r>
        <w:t>Smokeproof enclosures complying with 7.2.3 shall be permitted.</w:t>
      </w:r>
    </w:p>
    <w:p>
      <w:r>
        <w:t>39.2.2.5 Horizontal Exits</w:t>
      </w:r>
    </w:p>
    <w:p>
      <w:r>
        <w:t>Horizontal exits complying with 7.2.4 shall be permitted.</w:t>
      </w:r>
    </w:p>
    <w:p>
      <w:r>
        <w:t>39.2.2.6 Ramps</w:t>
      </w:r>
    </w:p>
    <w:p>
      <w:r>
        <w:t>Ramps complying with 7.2.5 shall be permitted.</w:t>
      </w:r>
    </w:p>
    <w:p>
      <w:r>
        <w:t>39.2.2.7 Exit Passageways</w:t>
      </w:r>
    </w:p>
    <w:p>
      <w:r>
        <w:t>Exit passageways complying with 7.2.6 shall be permitted.</w:t>
      </w:r>
    </w:p>
    <w:p>
      <w:r>
        <w:t>39.2.2.8 Escalators and Moving Walks</w:t>
      </w:r>
    </w:p>
    <w:p>
      <w:r>
        <w:t>Escalators and moving walks complying with 7.2.7 shall be permitted.</w:t>
      </w:r>
    </w:p>
    <w:p>
      <w:r>
        <w:t>39.2.2.9 Fire Escape Stairs</w:t>
      </w:r>
    </w:p>
    <w:p>
      <w:r>
        <w:t>Fire escape stairs complying with 7.2.8 shall be permitted.</w:t>
      </w:r>
    </w:p>
    <w:p>
      <w:r>
        <w:t>39.2.2.10 Fire Escape Ladders</w:t>
      </w:r>
    </w:p>
    <w:p>
      <w:r>
        <w:t>Fire escape ladders complying with 7.2.9 shall be permitted.</w:t>
      </w:r>
    </w:p>
    <w:p>
      <w:r>
        <w:t>39.2.2.11 Alternating Tread Devices</w:t>
      </w:r>
    </w:p>
    <w:p>
      <w:r>
        <w:t>Alternating tread devices complying with 7.2.11 shall be permitted.</w:t>
      </w:r>
    </w:p>
    <w:p>
      <w:r>
        <w:t>39.2.2.12 Areas of Refuge</w:t>
      </w:r>
    </w:p>
    <w:p>
      <w:r>
        <w:t>39.2.2.12.1</w:t>
      </w:r>
    </w:p>
    <w:p>
      <w:r>
        <w:t>Areas of refuge complying with 7.2.12 shall be permitted.</w:t>
      </w:r>
    </w:p>
    <w:p>
      <w:r>
        <w:t>39.2.2.12.2</w:t>
      </w:r>
    </w:p>
    <w:p>
      <w:r>
        <w:t>In buildings protected throughout by an approved, supervised automatic sprinkler system in accordance with 9.7.1.1(1), two rooms or spaces separated from each other by smoke-resistant partitions in accordance with the definition of area of refuge in 3.3.22 shall not be required.</w:t>
      </w:r>
    </w:p>
    <w:p>
      <w:r>
        <w:t>39.2.3 Capacity of Means of Egress</w:t>
      </w:r>
    </w:p>
    <w:p>
      <w:r>
        <w:t>39.2.3.1</w:t>
      </w:r>
    </w:p>
    <w:p>
      <w:r>
        <w:t>The capacity of means of egress shall be in accordance with Section 7.3.</w:t>
      </w:r>
    </w:p>
    <w:p>
      <w:r>
        <w:t>39.2.3.2</w:t>
      </w:r>
    </w:p>
    <w:p>
      <w:r>
        <w:t>The clear width of any corridor or passageway serving an occupant load of 50 or more shall be not less than 44 in. (1120 mm).</w:t>
      </w:r>
    </w:p>
    <w:p>
      <w:r>
        <w:t>39.2.3.3</w:t>
      </w:r>
    </w:p>
    <w:p>
      <w:r>
        <w:t>Street floor exits shall be sufficient for the occupant load of the street floor plus the required capacity of open stairs, ramps, escalators, and moving walks discharging through the street floor.</w:t>
      </w:r>
    </w:p>
    <w:p>
      <w:r>
        <w:t>39.2.4 Number of Means of Egress</w:t>
      </w:r>
    </w:p>
    <w:p>
      <w:r>
        <w:t>39.2.4.1</w:t>
      </w:r>
    </w:p>
    <w:p>
      <w:r>
        <w:t>Means of egress shall comply with all of the following, except as otherwise permitted by 39.2.4.2 through 39.2.4.6:</w:t>
      </w:r>
    </w:p>
    <w:p>
      <w:r>
        <w:t>The number of means of egress shall be in accordance with 7.4.1.1 and 7.4.1.3 through 7.4.1.6.</w:t>
      </w:r>
    </w:p>
    <w:p>
      <w:r>
        <w:t>Not less than two separate exits shall be provided on every story.</w:t>
      </w:r>
    </w:p>
    <w:p>
      <w:r>
        <w:t>Not less than two separate exits shall be accessible from every part of every story.</w:t>
      </w:r>
    </w:p>
    <w:p>
      <w:r>
        <w:t>39.2.4.2</w:t>
      </w:r>
    </w:p>
    <w:p>
      <w:r>
        <w:t>Exit access, as required by 39.2.4.1(3), shall be permitted to include a single exit access path for the distances permitted as common paths of travel by 39.2.5.3.</w:t>
      </w:r>
    </w:p>
    <w:p>
      <w:r>
        <w:t>39.2.4.3</w:t>
      </w:r>
    </w:p>
    <w:p>
      <w:r>
        <w:t>A single exit shall be permitted for a room or area with a total occupant load of less than 100 persons, provided that all of the following criteria are met:</w:t>
      </w:r>
    </w:p>
    <w:p>
      <w:r>
        <w:t>The exit shall discharge directly to the outside at the level of exit discharge for the building.</w:t>
      </w:r>
    </w:p>
    <w:p>
      <w:r>
        <w:t>The total distance of travel from any point, including travel within the exit, shall not exceed 100 ft (30 m).</w:t>
      </w:r>
    </w:p>
    <w:p>
      <w:r>
        <w:t>The total distance of travel specified in 39.2.4.3(2) shall be on the same story, or, if traversing of stairs is necessary, such stairs shall not exceed 15 ft (4570 mm) in height, and both of the following also shall apply:</w:t>
      </w:r>
    </w:p>
    <w:p>
      <w:r>
        <w:t>Interior stairs shall be provided with complete enclosures to separate them from any other part of the building, with no door openings therein.</w:t>
      </w:r>
    </w:p>
    <w:p>
      <w:r>
        <w:t>A single outside stair in accordance with 7.2.2 shall be permitted to serve all stories permitted within the 15 ft (4570 mm) vertical travel limitation.</w:t>
      </w:r>
    </w:p>
    <w:p>
      <w:r>
        <w:t>39.2.4.4</w:t>
      </w:r>
    </w:p>
    <w:p>
      <w:r>
        <w:t>Any business occupancy three or fewer stories in height, and not exceeding an occupant load of 30 people per story, shall be permitted a single separate exit to each story, provided that all of the following criteria are met:</w:t>
      </w:r>
    </w:p>
    <w:p>
      <w:r>
        <w:t>The exit shall discharge directly to the outside.</w:t>
      </w:r>
    </w:p>
    <w:p>
      <w:r>
        <w:t>The total travel distance to the outside of the building shall not exceed 100 ft (30 m).</w:t>
      </w:r>
    </w:p>
    <w:p>
      <w:r>
        <w:t>Interior exit stairs shall be enclosed in accordance with 7.1.3.2, and both of the following also shall apply:</w:t>
      </w:r>
    </w:p>
    <w:p>
      <w:r>
        <w:t>The stair shall serve as an exit from no other stories.</w:t>
      </w:r>
    </w:p>
    <w:p>
      <w:r>
        <w:t>A single outside stair in accordance with 7.2.2 shall be permitted to service all stories.</w:t>
      </w:r>
    </w:p>
    <w:p>
      <w:r>
        <w:t>39.2.4.5</w:t>
      </w:r>
    </w:p>
    <w:p>
      <w:r>
        <w:t>A single means of egress shall be permitted from a mezzanine within a business occupancy, provided that the common path of travel does not exceed 75 ft (23 m), or 100 ft (30 m) if protected throughout by an approved automatic sprinkler system in accordance with 9.7.1.1(1).</w:t>
      </w:r>
    </w:p>
    <w:p>
      <w:r>
        <w:t>39.2.4.6</w:t>
      </w:r>
    </w:p>
    <w:p>
      <w:r>
        <w:t>A single exit shall be permitted for a single-tenant space or building two or fewer stories in height, provided that both of the following criteria are met:</w:t>
      </w:r>
    </w:p>
    <w:p>
      <w:r>
        <w:t>The building is protected throughout by an approved, supervised automatic sprinkler system in accordance with 9.7.1.1(1).</w:t>
      </w:r>
    </w:p>
    <w:p>
      <w:r>
        <w:t>The total travel to the outside does not exceed 100 ft (30 m).</w:t>
      </w:r>
    </w:p>
    <w:p>
      <w:r>
        <w:t>39.2.4.7</w:t>
      </w:r>
    </w:p>
    <w:p>
      <w:r>
        <w:t>A single exit shall be permitted for a single-tenant building three or fewer stories in height and not exceeding an occupant load of 15 people per story, provided that all of the following criteria are met:</w:t>
      </w:r>
    </w:p>
    <w:p>
      <w:r>
        <w:t>The building is protected throughout by an approved, supervised automatic sprinkler system in accordance with 9.7.1.1(1) and an automatic smoke detection system in accordance with Section 9.6.</w:t>
      </w:r>
    </w:p>
    <w:p>
      <w:r>
        <w:t>Activation of the building sprinkler and smoke detection system shall provide occupant notification throughout the building.</w:t>
      </w:r>
    </w:p>
    <w:p>
      <w:r>
        <w:t>The total travel to the outside does not exceed 100 ft (30 m).</w:t>
      </w:r>
    </w:p>
    <w:p>
      <w:r>
        <w:t>39.2.5 Arrangement of Means of Egress</w:t>
      </w:r>
    </w:p>
    <w:p>
      <w:r>
        <w:t>39.2.5.1</w:t>
      </w:r>
    </w:p>
    <w:p>
      <w:r>
        <w:t>Means of egress shall be arranged in accordance with Section 7.5.</w:t>
      </w:r>
    </w:p>
    <w:p>
      <w:r>
        <w:t>39.2.5.2*</w:t>
      </w:r>
    </w:p>
    <w:p>
      <w:r>
        <w:t>Dead-end corridors shall not exceed 50 ft (15 m).</w:t>
      </w:r>
    </w:p>
    <w:p>
      <w:r>
        <w:t>39.2.5.3*</w:t>
      </w:r>
    </w:p>
    <w:p>
      <w:r>
        <w:t>Limitations on common path of travel shall be in accordance with 39.2.5.3.1, 39.2.5.3.2, and 39.2.5.3.3.</w:t>
      </w:r>
    </w:p>
    <w:p>
      <w:r>
        <w:t>39.2.5.3.1</w:t>
      </w:r>
    </w:p>
    <w:p>
      <w:r>
        <w:t>Common path of travel shall not exceed 100 ft (30 m) on a story protected throughout by an approved automatic sprinkler system in accordance with 9.7.1.1(1).</w:t>
      </w:r>
    </w:p>
    <w:p>
      <w:r>
        <w:t>39.2.5.3.2</w:t>
      </w:r>
    </w:p>
    <w:p>
      <w:r>
        <w:t>Common path of travel shall not be limited in a single-tenant space with an occupant load not exceeding 30 people.</w:t>
      </w:r>
    </w:p>
    <w:p>
      <w:r>
        <w:t>39.2.5.3.3</w:t>
      </w:r>
    </w:p>
    <w:p>
      <w:r>
        <w:t>In buildings other than those complying with 39.2.5.3.1 or 39.2.5.3.2, common path of travel shall not exceed 75 ft (23 m).</w:t>
      </w:r>
    </w:p>
    <w:p>
      <w:r>
        <w:t>39.2.6 Travel Distance to Exits</w:t>
      </w:r>
    </w:p>
    <w:p>
      <w:r>
        <w:t>Travel distance shall comply with 39.2.6.1 through 39.2.6.3.</w:t>
      </w:r>
    </w:p>
    <w:p>
      <w:r>
        <w:t>39.2.6.1</w:t>
      </w:r>
    </w:p>
    <w:p>
      <w:r>
        <w:t>Travel distance shall be measured in accordance with Section 7.6.</w:t>
      </w:r>
    </w:p>
    <w:p>
      <w:r>
        <w:t>39.2.6.2</w:t>
      </w:r>
    </w:p>
    <w:p>
      <w:r>
        <w:t>Travel distance to an exit shall not exceed 200 ft (61 m) from any point in a building, unless otherwise permitted by 39.2.6.3.</w:t>
      </w:r>
    </w:p>
    <w:p>
      <w:r>
        <w:t>39.2.6.3</w:t>
      </w:r>
    </w:p>
    <w:p>
      <w:r>
        <w:t>Travel distance shall not exceed 300 ft (91 m) in business occupancies protected throughout by an approved, supervised automatic sprinkler system in accordance with Section 9.7.</w:t>
      </w:r>
    </w:p>
    <w:p>
      <w:r>
        <w:t>39.2.7 Discharge From Exits</w:t>
      </w:r>
    </w:p>
    <w:p>
      <w:r>
        <w:t>Exit discharge shall comply with Section 7.7.</w:t>
      </w:r>
    </w:p>
    <w:p>
      <w:r>
        <w:t>39.2.8 Illumination of Means of Egress</w:t>
      </w:r>
    </w:p>
    <w:p>
      <w:r>
        <w:t>Means of egress shall be illuminated in accordance with Section 7.8.</w:t>
      </w:r>
    </w:p>
    <w:p>
      <w:r>
        <w:t>39.2.9 Emergency Lighting</w:t>
      </w:r>
    </w:p>
    <w:p>
      <w:r>
        <w:t>39.2.9.1</w:t>
      </w:r>
    </w:p>
    <w:p>
      <w:r>
        <w:t>Emergency lighting shall be provided in accordance with Section 7.9 in any building where any one of the following conditions exists:</w:t>
      </w:r>
    </w:p>
    <w:p>
      <w:r>
        <w:t>The building is three or more stories in height.</w:t>
      </w:r>
    </w:p>
    <w:p>
      <w:r>
        <w:t>The occupancy is subject to 100 or more occupants above or below the level of exit discharge.</w:t>
      </w:r>
    </w:p>
    <w:p>
      <w:r>
        <w:t>The occupancy is subject to 1000 or more total occupants.</w:t>
      </w:r>
    </w:p>
    <w:p>
      <w:r>
        <w:t>39.2.9.2</w:t>
      </w:r>
    </w:p>
    <w:p>
      <w:r>
        <w:t>Emergency lighting in accordance with Section 7.9 shall be provided for all underground and limited access structures, as defined in 3.3.271.11 and 3.3.271.3, respectively.</w:t>
      </w:r>
    </w:p>
    <w:p>
      <w:r>
        <w:t>39.2.10 Marking of Means of Egress</w:t>
      </w:r>
    </w:p>
    <w:p>
      <w:r>
        <w:t>Means of egress shall have signs in accordance with Section 7.10.</w:t>
      </w:r>
    </w:p>
    <w:p>
      <w:r>
        <w:t>39.2.11 Special Means of Egress Features</w:t>
      </w:r>
    </w:p>
    <w:p>
      <w:r>
        <w:t>39.2.11.1 Reserved</w:t>
      </w:r>
    </w:p>
    <w:p>
      <w:r>
        <w:t>39.2.11.2 Lockups</w:t>
      </w:r>
    </w:p>
    <w:p>
      <w:r>
        <w:t>Lockups in business occupancies, other than approved existing lockups, shall comply with the requirements of 23.4.5.</w:t>
      </w:r>
    </w:p>
    <w:p>
      <w:r>
        <w:t>39.3 Protection</w:t>
      </w:r>
    </w:p>
    <w:p>
      <w:r>
        <w:t>39.3.1 Protection of Vertical Openings</w:t>
      </w:r>
    </w:p>
    <w:p>
      <w:r>
        <w:t>39.3.1.1</w:t>
      </w:r>
    </w:p>
    <w:p>
      <w:r>
        <w:t>Vertical openings shall be enclosed or protected in accordance with Section 8.6, unless otherwise permitted by any of the following:</w:t>
      </w:r>
    </w:p>
    <w:p>
      <w:r>
        <w:t>Unenclosed vertical openings in accordance with 8.6.9.1 or 39.2.4.7 shall be permitted.</w:t>
      </w:r>
    </w:p>
    <w:p>
      <w:r>
        <w:t>Exit access stairs in accordance with 39.2.4.6 or 39.2.4.7 shall be permitted to be unenclosed.</w:t>
      </w:r>
    </w:p>
    <w:p>
      <w:r>
        <w:t>Unprotected vertical openings shall be permitted in buildings complying with all of the following:</w:t>
      </w:r>
    </w:p>
    <w:p>
      <w:r>
        <w:t>Where protected throughout by an approved automatic sprinkler system in accordance with 9.7.1.1(1)</w:t>
      </w:r>
    </w:p>
    <w:p>
      <w:r>
        <w:t>Where no unprotected vertical opening serves as any part of any required means of egress</w:t>
      </w:r>
    </w:p>
    <w:p>
      <w:r>
        <w:t>Where required exits consist of exit doors that discharge directly to the finished ground level in accordance with 7.2.1, outside stairs in accordance with 7.2.2, smokeproof enclosures in accordance with 7.2.3, or horizontal exits in accordance with 7.2.4</w:t>
      </w:r>
    </w:p>
    <w:p>
      <w:r>
        <w:t>39.3.1.2</w:t>
      </w:r>
    </w:p>
    <w:p>
      <w:r>
        <w:t>Floors that are below the street floor and are used for storage or other than a business occupancy shall have no unprotected openings to business occupancy floors.</w:t>
      </w:r>
    </w:p>
    <w:p>
      <w:r>
        <w:t>39.3.2 Protection From Hazards</w:t>
      </w:r>
    </w:p>
    <w:p>
      <w:r>
        <w:t>39.3.2.1* General</w:t>
      </w:r>
    </w:p>
    <w:p>
      <w:r>
        <w:t>Hazardous areas including, but not limited to, areas used for general storage, boiler or furnace rooms, and maintenance shops that include woodworking and painting areas shall be protected in accordance with Section 8.7.</w:t>
      </w:r>
    </w:p>
    <w:p>
      <w:r>
        <w:t>39.3.2.2*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39.3.2.3 Cooking Equipment</w:t>
      </w:r>
    </w:p>
    <w:p>
      <w:r>
        <w:t>Cooking equipment shall be protected in accordance with 9.2.3, unless the cooking equipment is one of the following types:</w:t>
      </w:r>
    </w:p>
    <w:p>
      <w:r>
        <w:t>Outdoor equipment</w:t>
      </w:r>
    </w:p>
    <w:p>
      <w:r>
        <w:t>Portable equipment not flue-connected</w:t>
      </w:r>
    </w:p>
    <w:p>
      <w:r>
        <w:t>Equipment used only for food warming</w:t>
      </w:r>
    </w:p>
    <w:p>
      <w:r>
        <w:t>39.3.3 Interior Finish</w:t>
      </w:r>
    </w:p>
    <w:p>
      <w:r>
        <w:t>39.3.3.1 General</w:t>
      </w:r>
    </w:p>
    <w:p>
      <w:r>
        <w:t>Interior finish shall be in accordance with Section 10.2.</w:t>
      </w:r>
    </w:p>
    <w:p>
      <w:r>
        <w:t>39.3.3.2 Interior Wall and Ceiling Finish</w:t>
      </w:r>
    </w:p>
    <w:p>
      <w:r>
        <w:t>39.3.3.2.1</w:t>
      </w:r>
    </w:p>
    <w:p>
      <w:r>
        <w:t>Interior wall and ceiling finish materials complying with Section 10.2 shall be Class A or Class B in exits and in exit access corridors.</w:t>
      </w:r>
    </w:p>
    <w:p>
      <w:r>
        <w:t>39.3.3.2.2</w:t>
      </w:r>
    </w:p>
    <w:p>
      <w:r>
        <w:t>Interior wall and ceiling finishes shall be Class A, Class B, or Class C in areas other than those specified in 39.3.3.2.1.</w:t>
      </w:r>
    </w:p>
    <w:p>
      <w:r>
        <w:t>39.3.3.3 Interior Floor Finish</w:t>
      </w:r>
    </w:p>
    <w:p>
      <w:r>
        <w:t>(No requirements.)</w:t>
      </w:r>
    </w:p>
    <w:p>
      <w:r>
        <w:t>39.3.4 Detection, Alarm, and Communications Systems</w:t>
      </w:r>
    </w:p>
    <w:p>
      <w:r>
        <w:t>39.3.4.1 General</w:t>
      </w:r>
    </w:p>
    <w:p>
      <w:r>
        <w:t>A fire alarm system in accordance with Section 9.6 shall be provided in all business occupancies where any one of the following conditions exists:</w:t>
      </w:r>
    </w:p>
    <w:p>
      <w:r>
        <w:t>The building is three or more stories in height.</w:t>
      </w:r>
    </w:p>
    <w:p>
      <w:r>
        <w:t>The occupancy is subject to 100 or more occupants above or below the level of exit discharge.</w:t>
      </w:r>
    </w:p>
    <w:p>
      <w:r>
        <w:t>The occupancy is subject to 1000 or more total occupants.</w:t>
      </w:r>
    </w:p>
    <w:p>
      <w:r>
        <w:t>39.3.4.2 Initiation</w:t>
      </w:r>
    </w:p>
    <w:p>
      <w:r>
        <w:t>Initiation of the required fire alarm system shall be by one of the following means:</w:t>
      </w:r>
    </w:p>
    <w:p>
      <w:r>
        <w:t>Manual means in accordance with 9.6.2.1(1)</w:t>
      </w:r>
    </w:p>
    <w:p>
      <w:r>
        <w:t>Means of an approved automatic fire detection system that complies with 9.6.2.1(2) and provides protection throughout the building</w:t>
      </w:r>
    </w:p>
    <w:p>
      <w:r>
        <w:t>Means of an approved automatic sprinkler system that complies with 9.6.2.1(3) and provides protection throughout the building</w:t>
      </w:r>
    </w:p>
    <w:p>
      <w:r>
        <w:t>39.3.4.3 Occupant Notification</w:t>
      </w:r>
    </w:p>
    <w:p>
      <w:r>
        <w:t>During all times that the building is occupied (see 7.2.1.1.3), the required fire alarm system, once initiated, shall perform one of the following functions:</w:t>
      </w:r>
    </w:p>
    <w:p>
      <w:r>
        <w:t>It shall activate a general alarm in accordance with 9.6.3 throughout the building, and both of the following also shall apply:</w:t>
      </w:r>
    </w:p>
    <w:p>
      <w:r>
        <w:t>Positive alarm sequence in accordance with 9.6.3.4 shall be permitted.</w:t>
      </w:r>
    </w:p>
    <w:p>
      <w:r>
        <w:t>A presignal system in accordance with 9.6.3.3 shall be permitted.</w:t>
      </w:r>
    </w:p>
    <w:p>
      <w:r>
        <w:t>Occupant notification shall be permitted to be made via a voice communication or public address system in accordance with 9.6.3.9.2.</w:t>
      </w:r>
    </w:p>
    <w:p>
      <w:r>
        <w:t>39.3.4.4 Emergency Forces Notification</w:t>
      </w:r>
    </w:p>
    <w:p>
      <w:r>
        <w:t>Emergency forces notification shall be accomplished in accordance with 9.6.4 when the existing fire alarm system is replaced.</w:t>
      </w:r>
    </w:p>
    <w:p>
      <w:r>
        <w:t>39.3.5 Extinguishment Requirements</w:t>
      </w:r>
    </w:p>
    <w:p>
      <w:r>
        <w:t>Portable fire extinguishers shall be provided in every business occupancy in accordance with 9.7.4.1.</w:t>
      </w:r>
    </w:p>
    <w:p>
      <w:r>
        <w:t>39.3.6 Corridors</w:t>
      </w:r>
    </w:p>
    <w:p>
      <w:r>
        <w:t>(No requirements.)</w:t>
      </w:r>
    </w:p>
    <w:p>
      <w:r>
        <w:t>39.3.7 Subdivision of Building Spaces</w:t>
      </w:r>
    </w:p>
    <w:p>
      <w:r>
        <w:t>(No special requirements.)</w:t>
      </w:r>
    </w:p>
    <w:p>
      <w:r>
        <w:t>39.4 Special Provisions</w:t>
      </w:r>
    </w:p>
    <w:p>
      <w:r>
        <w:t>39.4.1 Limited Access or Underground Buildings</w:t>
      </w:r>
    </w:p>
    <w:p>
      <w:r>
        <w:t>See Section 11.7.</w:t>
      </w:r>
    </w:p>
    <w:p>
      <w:r>
        <w:t>39.4.2 High-Rise Buildings</w:t>
      </w:r>
    </w:p>
    <w:p>
      <w:r>
        <w:t>39.4.2.1</w:t>
      </w:r>
    </w:p>
    <w:p>
      <w:r>
        <w:t>All high-rise business occupancy buildings shall be provided with a reasonable degree of safety from fire, and such degree of safety shall be accomplished by one of the following means:</w:t>
      </w:r>
    </w:p>
    <w:p>
      <w:r>
        <w:t>Installation of a complete, approved, supervised automatic sprinkler system in accordance with 9.7.1.1(1)</w:t>
      </w:r>
    </w:p>
    <w:p>
      <w:r>
        <w:t>Installation of an engineered life safety system complying with all of the following:</w:t>
      </w:r>
    </w:p>
    <w:p>
      <w:r>
        <w:t>The engineered life safety system shall be developed by a registered professional engineer experienced in fire and life safety systems design.</w:t>
      </w:r>
    </w:p>
    <w:p>
      <w:r>
        <w:t>The life safety system shall be approved by the authority having jurisdiction and shall be permitted to include any or all of the following systems:</w:t>
      </w:r>
    </w:p>
    <w:p>
      <w:r>
        <w:t>Partial automatic sprinkler protection</w:t>
      </w:r>
    </w:p>
    <w:p>
      <w:r>
        <w:t>Smoke detection alarms</w:t>
      </w:r>
    </w:p>
    <w:p>
      <w:r>
        <w:t>Smoke control</w:t>
      </w:r>
    </w:p>
    <w:p>
      <w:r>
        <w:t>Compartmentation</w:t>
      </w:r>
    </w:p>
    <w:p>
      <w:r>
        <w:t>Other approved systems</w:t>
      </w:r>
    </w:p>
    <w:p>
      <w:r>
        <w:t>39.4.2.2*</w:t>
      </w:r>
    </w:p>
    <w:p>
      <w:r>
        <w:t>A limited, but reasonable, time shall be permitted for compliance with any part of 39.4.2.1, commensurate with the magnitude of expenditure and the disruption of services.</w:t>
      </w:r>
    </w:p>
    <w:p>
      <w:r>
        <w:t>39.4.2.3</w:t>
      </w:r>
    </w:p>
    <w:p>
      <w:r>
        <w:t>In addition to the requirements of 39.4.2.1 and 39.4.2.2, all buildings, regardless of height, shall comply with all other applicable provisions of this chapter.</w:t>
      </w:r>
    </w:p>
    <w:p>
      <w:r>
        <w:t>39.4.3 Air Traffic Control Towers</w:t>
      </w:r>
    </w:p>
    <w:p>
      <w:r>
        <w:t>39.4.3.1</w:t>
      </w:r>
    </w:p>
    <w:p>
      <w:r>
        <w:t>Air traffic control towers shall comply with the requirements of this chapter and Section 11.3.</w:t>
      </w:r>
    </w:p>
    <w:p>
      <w:r>
        <w:t>39.4.3.2</w:t>
      </w:r>
    </w:p>
    <w:p>
      <w:r>
        <w:t>The requirements of Section 11.8 shall not apply to air traffic control towers.</w:t>
      </w:r>
    </w:p>
    <w:p>
      <w:r>
        <w:t>39.5 Building Services</w:t>
      </w:r>
    </w:p>
    <w:p>
      <w:r>
        <w:t>39.5.1 Utilities</w:t>
      </w:r>
    </w:p>
    <w:p>
      <w:r>
        <w:t>Utilities shall comply with the provisions of Section 9.1.</w:t>
      </w:r>
    </w:p>
    <w:p>
      <w:r>
        <w:t>39.5.2 Heating, Ventilating, and Air-Conditioning</w:t>
      </w:r>
    </w:p>
    <w:p>
      <w:r>
        <w:t>Heating, ventilating, and air-conditioning equipment shall comply with the provisions of Section 9.2.</w:t>
      </w:r>
    </w:p>
    <w:p>
      <w:r>
        <w:t>39.5.3 Elevators, Escalators, and Conveyors</w:t>
      </w:r>
    </w:p>
    <w:p>
      <w:r>
        <w:t>Elevators, escalators, and conveyors shall comply with the provisions of Section 9.4.</w:t>
      </w:r>
    </w:p>
    <w:p>
      <w:r>
        <w:t>39.5.4 Rubbish Chutes, Incinerators, and Laundry Chutes</w:t>
      </w:r>
    </w:p>
    <w:p>
      <w:r>
        <w:t>Rubbish chutes, incinerators, and laundry chutes shall comply with the provisions of Section 9.5.</w:t>
      </w:r>
    </w:p>
    <w:p>
      <w:r>
        <w:t>39.6 Reserved</w:t>
      </w:r>
    </w:p>
    <w:p>
      <w:r>
        <w:t>39.7 Operating Features</w:t>
      </w:r>
    </w:p>
    <w:p>
      <w:r>
        <w:t>39.7.1 Emergency Plans</w:t>
      </w:r>
    </w:p>
    <w:p>
      <w:r>
        <w:t>Emergency plans complying with Section 4.8 shall be provided in high-rise buildings.</w:t>
      </w:r>
    </w:p>
    <w:p>
      <w:r>
        <w:t>39.7.2 Drills</w:t>
      </w:r>
    </w:p>
    <w:p>
      <w:r>
        <w:t>In all business occupancy buildings occupied by more than 500 persons, or by more than 100 persons above or below the street level, employees and supervisory personnel shall be periodically instructed in accordance with Section 4.7 and shall hold drills periodically where practicable.</w:t>
      </w:r>
    </w:p>
    <w:p>
      <w:r>
        <w:t>Designated employees of business occupancies shall be periodically instructed in the use of portable fire extinguishers.</w:t>
      </w:r>
    </w:p>
    <w:p>
      <w:r>
        <w:t>39.7.4 Food Service Operations</w:t>
      </w:r>
    </w:p>
    <w:p>
      <w:r>
        <w:t>Food service operations shall comply with 13.7.2.</w:t>
      </w:r>
    </w:p>
    <w:p>
      <w:r>
        <w:t>39.7.5 Upholstered Furniture and Mattresses</w:t>
      </w:r>
    </w:p>
    <w:p>
      <w:r>
        <w:t>The provisions of 10.3.2 shall not apply to upholstered furniture and mattresses.</w:t>
      </w:r>
    </w:p>
    <w:p>
      <w:r>
        <w:t>39.7.6 Soiled Linen and Trash Receptacles</w:t>
      </w:r>
    </w:p>
    <w:p>
      <w:r>
        <w:t>The requirements of 10.3.9 for containers for rubbish, waste, or linen with a capacity of 20 gal (75.7 L) or more shall not apply.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