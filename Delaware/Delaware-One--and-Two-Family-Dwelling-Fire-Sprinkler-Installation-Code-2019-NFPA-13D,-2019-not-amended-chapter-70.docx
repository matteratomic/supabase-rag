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70 Oxidizer Solids and Liquids</w:t>
      </w:r>
    </w:p>
    <w:p>
      <w:r>
        <w:t>70.1 General</w:t>
      </w:r>
    </w:p>
    <w:p>
      <w:r>
        <w:t>70.1.1</w:t>
      </w:r>
    </w:p>
    <w:p>
      <w:r>
        <w:t>The storage, use, and handling of oxidizer solids and liquids shall comply with the requirements of Chapter 60.</w:t>
      </w:r>
    </w:p>
    <w:p>
      <w:r>
        <w:t>70.1.2</w:t>
      </w:r>
    </w:p>
    <w:p>
      <w:r>
        <w:t>The storage, use, and handling of oxidizer solids and liquids in amounts exceeding the maximum allowable quantity permitted in control areas as set forth in Chapter 60 shall also comply with the requirements of NFPA 400.</w:t>
      </w:r>
    </w:p>
    <w:p>
      <w:r>
        <w:t>70.1.3</w:t>
      </w:r>
    </w:p>
    <w:p>
      <w:r>
        <w:t>The display and storage of Class 1 through Class 3 oxidizer solids and liquids in mercantile, storage, or industrial occupancies where the general public has access to the material for sale, and to the storage of oxidizing solid and liquid materials in such occupancies in areas that are not accessible to the public, shall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