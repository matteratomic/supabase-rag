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Chapter 41 Reserved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