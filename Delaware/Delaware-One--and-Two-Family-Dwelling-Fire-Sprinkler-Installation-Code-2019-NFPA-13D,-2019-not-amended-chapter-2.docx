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 Referenced Publications</w:t>
      </w:r>
    </w:p>
    <w:p>
      <w:r>
        <w:t>2.1 General</w:t>
      </w:r>
    </w:p>
    <w:p>
      <w:r>
        <w:t>The documents referenced in this chapter or portions of such documents are referenced within this Code and shall be considered part of the requirements of this document.</w:t>
      </w:r>
    </w:p>
    <w:p>
      <w:r>
        <w:t>* Documents referenced in this chapter or portion of such documents shall only be applicable to the extent called for within other chapters of this Code.</w:t>
      </w:r>
    </w:p>
    <w:p>
      <w:r>
        <w:t>Where the requirements of a referenced code or standard differ from the requirements of this Code, the requirements of this Code shall govern.</w:t>
      </w:r>
    </w:p>
    <w:p>
      <w:r>
        <w:t>2.1.1* Compliance With Subsequent Editions of the Referenced Publications</w:t>
      </w:r>
    </w:p>
    <w:p>
      <w:r>
        <w:t>Compliance with subsequent editions of the referenced publications shall be considered evidence of compliance with the editions specified in this Code.</w:t>
      </w:r>
    </w:p>
    <w:p>
      <w:r>
        <w:t>2.1.1.1*</w:t>
      </w:r>
    </w:p>
    <w:p>
      <w:r>
        <w:t>Compliance with subsequent editions of reference publications shall be achieved by complying with the entire subsequent edition of the referenced publication.</w:t>
      </w:r>
    </w:p>
    <w:p>
      <w:r>
        <w:t>2.1.1.2*</w:t>
      </w:r>
    </w:p>
    <w:p>
      <w:r>
        <w:t>Compliance with individual specific sections contained in subsequent edition referenced publications, and not the entire reference publication, shall only be approved by the AHJ through technical documentation submitted in compliance with 1.4.1 or 1.4.2.</w:t>
      </w:r>
    </w:p>
    <w:p>
      <w:r>
        <w:t>2.2 NFPA Publications</w:t>
      </w:r>
    </w:p>
    <w:p>
      <w:r>
        <w:t>National Fire Protection Association, 1 Batterymarch Park, Quincy, MA 02169-7471.</w:t>
      </w:r>
    </w:p>
    <w:p/>
    <w:p>
      <w:r>
        <w:t>NFPA 2, Hydrogen Technologies Code, 2020 edition.</w:t>
      </w:r>
    </w:p>
    <w:p/>
    <w:p>
      <w:r>
        <w:t>NFPA 4, Standard for Integrated Fire Protection and Life Safety System Testing, 2021 edition.</w:t>
      </w:r>
    </w:p>
    <w:p/>
    <w:p>
      <w:r>
        <w:t>NFPA 10, Standard for Portable Fire Extinguishers, 2018 edition.</w:t>
      </w:r>
    </w:p>
    <w:p/>
    <w:p>
      <w:r>
        <w:t>NFPA 11, Standard for Low-, Medium-, and High-Expansion Foam, 2016 edition.</w:t>
      </w:r>
    </w:p>
    <w:p/>
    <w:p>
      <w:r>
        <w:t>NFPA 12, Standard on Carbon Dioxide Extinguishing Systems, 2018 edition.</w:t>
      </w:r>
    </w:p>
    <w:p/>
    <w:p>
      <w:r>
        <w:t>NFPA 12A, Standard on Halon 1301 Fire Extinguishing Systems, 2018 edition.</w:t>
      </w:r>
    </w:p>
    <w:p/>
    <w:p>
      <w:r>
        <w:t>NFPA 13, Standard for the Installation of Sprinkler Systems, 2019 edition.</w:t>
      </w:r>
    </w:p>
    <w:p/>
    <w:p>
      <w:r>
        <w:t>NFPA 13D, Standard for the Installation of Sprinkler Systems in One- and Two-Family Dwellings and Manufactured Homes, 2019 edition.</w:t>
      </w:r>
    </w:p>
    <w:p/>
    <w:p>
      <w:r>
        <w:t>NFPA 13R, Standard for the Installation of Sprinkler Systems in Low-Rise Residential Occupancies, 2019 edition.</w:t>
      </w:r>
    </w:p>
    <w:p/>
    <w:p>
      <w:r>
        <w:t>NFPA 14, Standard for the Installation of Standpipe and Hose Systems, 2019 edition.</w:t>
      </w:r>
    </w:p>
    <w:p/>
    <w:p>
      <w:r>
        <w:t>NFPA 15, Standard for Water Spray Fixed Systems for Fire Protection, 2017 edition.</w:t>
      </w:r>
    </w:p>
    <w:p/>
    <w:p>
      <w:r>
        <w:t>NFPA 16, Standard for the Installation of Foam-Water Sprinkler and Foam-Water Spray Systems, 2019 edition.</w:t>
      </w:r>
    </w:p>
    <w:p/>
    <w:p>
      <w:r>
        <w:t>NFPA 17, Standard for Dry Chemical Extinguishing Systems, 2021 edition.</w:t>
      </w:r>
    </w:p>
    <w:p/>
    <w:p>
      <w:r>
        <w:t>NFPA 17A, Standard for Wet Chemical Extinguishing Systems, 2021 edition.</w:t>
      </w:r>
    </w:p>
    <w:p/>
    <w:p>
      <w:r>
        <w:t>NFPA 20, Standard for the Installation of Stationary Pumps for Fire Protection, 2019 edition.</w:t>
      </w:r>
    </w:p>
    <w:p/>
    <w:p>
      <w:r>
        <w:t>NFPA 22, Standard for Water Tanks for Private Fire Protection, 2018 edition.</w:t>
      </w:r>
    </w:p>
    <w:p/>
    <w:p>
      <w:r>
        <w:t>NFPA 24, Standard for the Installation of Private Fire Service Mains and Their Appurtenances, 2019 edition.</w:t>
      </w:r>
    </w:p>
    <w:p/>
    <w:p>
      <w:r>
        <w:t>NFPA 25, Standard for the Inspection, Testing, and Maintenance of Water-Based Fire Protection Systems, 2020 edition.</w:t>
      </w:r>
    </w:p>
    <w:p/>
    <w:p>
      <w:r>
        <w:t>NFPA 30, Flammable and Combustible Liquids Code, 2021 edition.</w:t>
      </w:r>
    </w:p>
    <w:p/>
    <w:p>
      <w:r>
        <w:t>NFPA 30A, Code for Motor Fuel Dispensing Facilities and Repair Garages, 2021 edition.</w:t>
      </w:r>
    </w:p>
    <w:p/>
    <w:p>
      <w:r>
        <w:t>NFPA 30B, Code for the Manufacture and Storage of Aerosol Products, 2019 edition.</w:t>
      </w:r>
    </w:p>
    <w:p/>
    <w:p>
      <w:r>
        <w:t>NFPA 31, Standard for the Installation of Oil-Burning Equipment, 2020 edition.</w:t>
      </w:r>
    </w:p>
    <w:p/>
    <w:p>
      <w:r>
        <w:t>NFPA 32, Standard for Drycleaning Facilities, 2016 edition.</w:t>
      </w:r>
    </w:p>
    <w:p/>
    <w:p>
      <w:r>
        <w:t>NFPA 33, Standard for Spray Application Using Flammable or Combustible Materials, 2018 edition.</w:t>
      </w:r>
    </w:p>
    <w:p/>
    <w:p>
      <w:r>
        <w:t>NFPA 34, Standard for Dipping, Coating, and Printing Processes Using Flammable or Combustible Liquids, 2018 edition.</w:t>
      </w:r>
    </w:p>
    <w:p/>
    <w:p>
      <w:r>
        <w:t>NFPA 35, Standard for the Manufacture of Organic Coatings, 2016 edition.</w:t>
      </w:r>
    </w:p>
    <w:p/>
    <w:p>
      <w:r>
        <w:t>NFPA 36, Standard for Solvent Extraction Plants, 2017 edition.</w:t>
      </w:r>
    </w:p>
    <w:p/>
    <w:p>
      <w:r>
        <w:t>NFPA 37, Standard for the Installation and Use of Stationary Combustion Engines and Gas Turbines, 2021 edition.</w:t>
      </w:r>
    </w:p>
    <w:p/>
    <w:p>
      <w:r>
        <w:t>NFPA 40, Standard for the Storage and Handling of Cellulose Nitrate Film, 2019 edition.</w:t>
      </w:r>
    </w:p>
    <w:p/>
    <w:p>
      <w:r>
        <w:t>NFPA 45, Standard on Fire Protection for Laboratories Using Chemicals, 2019 edition.</w:t>
      </w:r>
    </w:p>
    <w:p/>
    <w:p>
      <w:r>
        <w:t>NFPA 51, Standard for the Design and Installation of "Oxygen-Fuel Gas Systems for Welding", Cutting, and Allied Processes, 2018 edition.</w:t>
      </w:r>
    </w:p>
    <w:p/>
    <w:p>
      <w:r>
        <w:t>NFPA 51B, Standard for Fire Prevention During Welding, Cutting, and Other Hot Work, 2019 edition.</w:t>
      </w:r>
    </w:p>
    <w:p/>
    <w:p>
      <w:r>
        <w:t>NFPA 52, Vehicular Natural Gas Fuel Systems Code, 2019 edition.</w:t>
      </w:r>
    </w:p>
    <w:p/>
    <w:p>
      <w:r>
        <w:t>NFPA 54, National Fuel Gas Code, 2021 edition.</w:t>
      </w:r>
    </w:p>
    <w:p/>
    <w:p>
      <w:r>
        <w:t>NFPA 55, Compressed Gases and Cryogenic Fluids Code, 2020 edition.</w:t>
      </w:r>
    </w:p>
    <w:p/>
    <w:p>
      <w:r>
        <w:t>NFPA 56, Standard for Fire and Explosion Prevention During Cleaning and Purging of Flammable Gas Piping Systems, 2020 edition.</w:t>
      </w:r>
    </w:p>
    <w:p/>
    <w:p>
      <w:r>
        <w:t>NFPA 58, Liquefied Petroleum Gas Code, 2020 edition.</w:t>
      </w:r>
    </w:p>
    <w:p/>
    <w:p>
      <w:r>
        <w:t>NFPA 59, Utility LP-Gas Plant Code, 2021 edition.</w:t>
      </w:r>
    </w:p>
    <w:p/>
    <w:p>
      <w:r>
        <w:t>NFPA 59A, Standard for the Production, Storage, and Handling of Liquefied Natural Gas (LNG), 2019 edition.</w:t>
      </w:r>
    </w:p>
    <w:p/>
    <w:p>
      <w:r>
        <w:t>NFPA 61, Standard for the Prevention of Fires and Dust Explosions in Agricultural and Food Processing Facilities, 2020 edition.</w:t>
      </w:r>
    </w:p>
    <w:p/>
    <w:p>
      <w:r>
        <w:t>NFPA 68, Standard on Explosion Protection by Deflagration Venting, 2018 edition.</w:t>
      </w:r>
    </w:p>
    <w:p/>
    <w:p>
      <w:r>
        <w:t>NFPA 69, Standard on Explosion Prevention Systems, 2019 edition.</w:t>
      </w:r>
    </w:p>
    <w:p/>
    <w:p>
      <w:r>
        <w:t>NFPA 70®, National Electrical Code®, 2020 edition.</w:t>
      </w:r>
    </w:p>
    <w:p/>
    <w:p>
      <w:r>
        <w:t>NFPA 72®, National Fire Alarm and Signaling Code®, 2019 edition.</w:t>
      </w:r>
    </w:p>
    <w:p/>
    <w:p>
      <w:r>
        <w:t>NFPA 75, Standard for the Fire Protection of Information Technology Equipment, 2020 edition.</w:t>
      </w:r>
    </w:p>
    <w:p/>
    <w:p>
      <w:r>
        <w:t>NFPA 76, Standard for the Fire Protection of Telecommunications Facilities, 2020 edition.</w:t>
      </w:r>
    </w:p>
    <w:p/>
    <w:p>
      <w:r>
        <w:t>NFPA 80, Standard for Fire Doors and Other Opening Protectives, 2019 edition.</w:t>
      </w:r>
    </w:p>
    <w:p/>
    <w:p>
      <w:r>
        <w:t>NFPA 82, Standard on Incinerators and Waste and Linen Handling Systems and Equipment, 2019 edition.</w:t>
      </w:r>
    </w:p>
    <w:p/>
    <w:p>
      <w:r>
        <w:t>NFPA 85, Boiler and Combustion Systems Hazards Code, 2019 edition.</w:t>
      </w:r>
    </w:p>
    <w:p/>
    <w:p>
      <w:r>
        <w:t>NFPA 86, Standard for Ovens and Furnaces, 2019 edition.</w:t>
      </w:r>
    </w:p>
    <w:p/>
    <w:p>
      <w:r>
        <w:t>NFPA 88A, Standard for Parking Structures, 2019 edition.</w:t>
      </w:r>
    </w:p>
    <w:p/>
    <w:p>
      <w:r>
        <w:t>NFPA 90A, Standard for the Installation of Air-Conditioning and Ventilating Systems, 2021 edition.</w:t>
      </w:r>
    </w:p>
    <w:p/>
    <w:p>
      <w:r>
        <w:t>NFPA 90B, Standard for the Installation of Warm Air Heating and Air-Conditioning Systems, 2021 edition.</w:t>
      </w:r>
    </w:p>
    <w:p/>
    <w:p>
      <w:r>
        <w:t>NFPA 91, Standard for Exhaust Systems for Air Conveying of Vapors, Gases, Mists, and Particulate Solids, 2020 edition.</w:t>
      </w:r>
    </w:p>
    <w:p/>
    <w:p>
      <w:r>
        <w:t>NFPA 92, Standard for Smoke Control Systems, 2018 edition.</w:t>
      </w:r>
    </w:p>
    <w:p/>
    <w:p>
      <w:r>
        <w:t>NFPA 96, Standard for Ventilation Control and Fire Protection of Commercial Cooking Operations, 2021 edition.</w:t>
      </w:r>
    </w:p>
    <w:p/>
    <w:p>
      <w:r>
        <w:t>NFPA 99, Health Care Facilities Code, 2021 edition.</w:t>
      </w:r>
    </w:p>
    <w:p/>
    <w:p>
      <w:r>
        <w:t>NFPA 99B, Standard for Hypobaric Facilities, 2021 edition.</w:t>
      </w:r>
    </w:p>
    <w:p/>
    <w:p>
      <w:r>
        <w:t>NFPA 101®, Life Safety Code®, 2021 edition.</w:t>
      </w:r>
    </w:p>
    <w:p/>
    <w:p>
      <w:r>
        <w:t>NFPA 102, Standard for Grandstands, Folding and Telescopic Seating, Tents, and Membrane Structures, 2016 edition.</w:t>
      </w:r>
    </w:p>
    <w:p/>
    <w:p>
      <w:r>
        <w:t>NFPA 105, Standard for Smoke Door Assemblies and Other Opening Protectives, 2019 edition.</w:t>
      </w:r>
    </w:p>
    <w:p/>
    <w:p>
      <w:r>
        <w:t>NFPA 110, Standard for Emergency and Standby Power Systems, 2019 edition.</w:t>
      </w:r>
    </w:p>
    <w:p/>
    <w:p>
      <w:r>
        <w:t>NFPA 111, Standard on Stored Electrical Energy Emergency and Standby Power Systems, 2019 edition.</w:t>
      </w:r>
    </w:p>
    <w:p/>
    <w:p>
      <w:r>
        <w:t>NFPA 115, Standard for Laser Fire Protection, 2020 edition.</w:t>
      </w:r>
    </w:p>
    <w:p/>
    <w:p>
      <w:r>
        <w:t>NFPA 120, Standard for Fire Prevention and Control in Coal Mines, 2020 edition.</w:t>
      </w:r>
    </w:p>
    <w:p/>
    <w:p>
      <w:r>
        <w:t>NFPA 122, Standard for Fire Prevention and Control in Metal/ Nonmetal Mining and Metal Mineral Processing Facilities, 2020 edition.</w:t>
      </w:r>
    </w:p>
    <w:p/>
    <w:p>
      <w:r>
        <w:t>NFPA 130, Standard for Fixed Guideway Transit and Passenger Rail Systems, 2020 edition.</w:t>
      </w:r>
    </w:p>
    <w:p/>
    <w:p>
      <w:r>
        <w:t>NFPA 140, Standard on Motion Picture and Television Production Studio Soundstages, Approved Production Facilities, and Production Locations, 2018 edition.</w:t>
      </w:r>
    </w:p>
    <w:p/>
    <w:p>
      <w:r>
        <w:t>NFPA 150, Fire and Life Safety in Animal Housing Facilities Code, 2019 edition.</w:t>
      </w:r>
    </w:p>
    <w:p/>
    <w:p>
      <w:r>
        <w:t>NFPA 160, Standard for the Use of Flame Effects Before an Audience, 2021 edition.</w:t>
      </w:r>
    </w:p>
    <w:p/>
    <w:p>
      <w:r>
        <w:t>NFPA 170, Standard for Fire Safety and Emergency Symbols, 2018 edition.</w:t>
      </w:r>
    </w:p>
    <w:p/>
    <w:p>
      <w:r>
        <w:t>NFPA 204, Standard for Smoke and Heat Venting, 2018 edition.</w:t>
      </w:r>
    </w:p>
    <w:p/>
    <w:p>
      <w:r>
        <w:t>NFPA 211, Standard for Chimneys, Fireplaces, Vents, and Solid Fuel-Burning Appliances, 2019 edition.</w:t>
      </w:r>
    </w:p>
    <w:p/>
    <w:p>
      <w:r>
        <w:t>NFPA 220, Standard on Types of Building Construction, 2021 edition.</w:t>
      </w:r>
    </w:p>
    <w:p/>
    <w:p>
      <w:r>
        <w:t>NFPA 221, Standard for High Challenge Fire Walls, Fire Walls, and Fire Barrier Walls, 2021 edition.</w:t>
      </w:r>
    </w:p>
    <w:p/>
    <w:p>
      <w:r>
        <w:t>NFPA 232, Standard for the Protection of Records, 2017 edition.</w:t>
      </w:r>
    </w:p>
    <w:p/>
    <w:p>
      <w:r>
        <w:t>NFPA 241, Standard for Safeguarding Construction, Alteration, and Demolition Operations, 2019 edition.</w:t>
      </w:r>
    </w:p>
    <w:p/>
    <w:p>
      <w:r>
        <w:t>NFPA 251, Standard Methods of Tests of Fire Resistance of Building Construction and Materials, 2006 edition.</w:t>
      </w:r>
    </w:p>
    <w:p/>
    <w:p>
      <w:r>
        <w:t>NFPA 252, Standard Methods of Fire Tests of Door Assemblies, 2017 edition.</w:t>
      </w:r>
    </w:p>
    <w:p/>
    <w:p>
      <w:r>
        <w:t>NFPA 253, Standard Method of Test for Critical Radiant Flux of Floor Covering Systems Using a Radiant Heat Energy Source, 2019 edition.</w:t>
      </w:r>
    </w:p>
    <w:p/>
    <w:p>
      <w:r>
        <w:t>NFPA 257, Standard on Fire Test for Window and Glass Block Assemblies, 2017 edition.</w:t>
      </w:r>
    </w:p>
    <w:p/>
    <w:p>
      <w:r>
        <w:t>NFPA 259, Standard Test Method for Potential Heat of Building Materials, 2018 edition.</w:t>
      </w:r>
    </w:p>
    <w:p/>
    <w:p>
      <w:r>
        <w:t>NFPA 260, Standard Methods of Tests and Classification System for Cigarette Ignition Resistance of Components of Upholstered Furniture, 2019 edition.</w:t>
      </w:r>
    </w:p>
    <w:p/>
    <w:p>
      <w:r>
        <w:t>NFPA 261, Standard Method of Test for Determining Resistance of Mock-Up Upholstered Furniture Material Assemblies to Ignition by Smoldering Cigarettes, 2018 edition.</w:t>
      </w:r>
    </w:p>
    <w:p/>
    <w:p>
      <w:r>
        <w:t>NFPA 265, Standard Methods of Fire Tests for Evaluating Room Fire Growth Contribution of Textile or Expanded Vinyl Wall Coverings on Full Height Panels and Walls, 2019 edition.</w:t>
      </w:r>
    </w:p>
    <w:p/>
    <w:p>
      <w:r>
        <w:t>NFPA 286, Standard Methods of Fire Tests for Evaluating Contribution of Wall and Ceiling Interior Finish to Room Fire Growth, 2019 edition.</w:t>
      </w:r>
    </w:p>
    <w:p/>
    <w:p>
      <w:r>
        <w:t>NFPA 288, Standard Methods of Fire Tests of Horizontal Fire Door Assemblies Installed in Horizontal Fire Resistance-Rated Assemblies, 2017 edition.</w:t>
      </w:r>
    </w:p>
    <w:p/>
    <w:p>
      <w:r>
        <w:t>NFPA 289, Standard Method of Fire Test for Individual Fuel Packages, 2019 edition.</w:t>
      </w:r>
    </w:p>
    <w:p/>
    <w:p>
      <w:r>
        <w:t>NFPA 301, Code for Safety to Life from Fire on Merchant Vessels, 2018 edition.</w:t>
      </w:r>
    </w:p>
    <w:p/>
    <w:p>
      <w:r>
        <w:t>NFPA 302, Fire Protection Standard for Pleasure and Commercial Motor Craft, 2020 edition.</w:t>
      </w:r>
    </w:p>
    <w:p/>
    <w:p>
      <w:r>
        <w:t>NFPA 303, Fire Protection Standard for Marinas and Boatyards, 2021 edition.</w:t>
      </w:r>
    </w:p>
    <w:p/>
    <w:p>
      <w:r>
        <w:t>NFPA 307, Standard for the Construction and Fire Protection of Marine Terminals, Piers, and Wharves, 2021 edition.</w:t>
      </w:r>
    </w:p>
    <w:p/>
    <w:p>
      <w:r>
        <w:t>NFPA 312, Standard for Fire Protection of Vessels During Construction, Conversion, Repair, and Lay-Up, 2021 edition.</w:t>
      </w:r>
    </w:p>
    <w:p/>
    <w:p>
      <w:r>
        <w:t>NFPA 318, Standard for the Protection of Semiconductor Fabrication Facilities, 2021 edition.</w:t>
      </w:r>
    </w:p>
    <w:p/>
    <w:p>
      <w:r>
        <w:t>NFPA 326, Standard for the Safeguarding of Tanks and Containers for Entry, Cleaning, or Repair, 2020 edition.</w:t>
      </w:r>
    </w:p>
    <w:p/>
    <w:p>
      <w:r>
        <w:t>NFPA 385, Standard for Tank Vehicles for Flammable and Combustible Liquids, 2017 edition.</w:t>
      </w:r>
    </w:p>
    <w:p/>
    <w:p>
      <w:r>
        <w:t>NFPA 400, Hazardous Materials Code, 2019 edition.</w:t>
      </w:r>
    </w:p>
    <w:p/>
    <w:p>
      <w:r>
        <w:t>NFPA 403, Standard for Aircraft Rescue and Fire-Fighting Services at Airports, 2018 edition.</w:t>
      </w:r>
    </w:p>
    <w:p/>
    <w:p>
      <w:r>
        <w:t>NFPA 407, Standard for Aircraft Fuel Servicing, 2017 edition.</w:t>
      </w:r>
    </w:p>
    <w:p/>
    <w:p>
      <w:r>
        <w:t>NFPA 408, Standard for Aircraft Hand Portable Fire Extinguishers, 2017 edition.</w:t>
      </w:r>
    </w:p>
    <w:p/>
    <w:p>
      <w:r>
        <w:t>NFPA 409, Standard on Aircraft Hangars, 2016 edition.</w:t>
      </w:r>
    </w:p>
    <w:p/>
    <w:p>
      <w:r>
        <w:t>NFPA 410, Standard on Aircraft Maintenance, 2020 edition.</w:t>
      </w:r>
    </w:p>
    <w:p/>
    <w:p>
      <w:r>
        <w:t>NFPA 415, Standard on Airport Terminal Buildings, Fueling Ramp Drainage, and Loading Walkways, 2021 edition.</w:t>
      </w:r>
    </w:p>
    <w:p/>
    <w:p>
      <w:r>
        <w:t>NFPA 418, Standard for Heliports, 2016 edition.</w:t>
      </w:r>
    </w:p>
    <w:p/>
    <w:p>
      <w:r>
        <w:t>NFPA 423, Standard for Construction and Protection of Aircraft Engine Test Facilities, 2021 edition.</w:t>
      </w:r>
    </w:p>
    <w:p/>
    <w:p>
      <w:r>
        <w:t>NFPA 484, Standard for Combustible Metals, 2019 edition.</w:t>
      </w:r>
    </w:p>
    <w:p/>
    <w:p>
      <w:r>
        <w:t>NFPA 495, Explosive Materials Code, 2018 edition.</w:t>
      </w:r>
    </w:p>
    <w:p/>
    <w:p>
      <w:r>
        <w:t>NFPA 498, Standard for Safe Havens and Interchange Lots for Vehicles Transporting Explosives, 2018 edition.</w:t>
      </w:r>
    </w:p>
    <w:p/>
    <w:p>
      <w:r>
        <w:t>NFPA 501, Standard on Manufactured Housing, 2017 edition.</w:t>
      </w:r>
    </w:p>
    <w:p/>
    <w:p>
      <w:r>
        <w:t>NFPA 501A, Standard for Fire Safety Criteria for Manufactured Home Installations, Sites, and Communities, 2017 edition.</w:t>
      </w:r>
    </w:p>
    <w:p/>
    <w:p>
      <w:r>
        <w:t>NFPA 502, Standard for Road Tunnels, Bridges, and Other Limited Access Highways, 2020 edition.</w:t>
      </w:r>
    </w:p>
    <w:p/>
    <w:p>
      <w:r>
        <w:t>NFPA 505, Fire Safety Standard for Powered Industrial Trucks Including Type Designations, Areas of Use, Conversions, Maintenance, and Operations, 2018 edition.</w:t>
      </w:r>
    </w:p>
    <w:p/>
    <w:p>
      <w:r>
        <w:t>NFPA 601, Standard for Security Services in Fire Loss Prevention, 2020 edition.</w:t>
      </w:r>
    </w:p>
    <w:p/>
    <w:p>
      <w:r>
        <w:t>NFPA 652, Standard on the Fundamentals of Combustible Dust, 2019 edition.</w:t>
      </w:r>
    </w:p>
    <w:p/>
    <w:p>
      <w:r>
        <w:t>NFPA 654, Standard for the Prevention of Fire and Dust Explosions from the Manufacturing, Processing, and Handling of Combustible Particulate Solids, 2020 edition.</w:t>
      </w:r>
    </w:p>
    <w:p/>
    <w:p>
      <w:r>
        <w:t>NFPA 655, Standard for Prevention of Sulfur Fires and Explosions, 2017 edition.</w:t>
      </w:r>
    </w:p>
    <w:p/>
    <w:p>
      <w:r>
        <w:t>NFPA 664, Standard for the Prevention of Fires and Explosions in Wood Processing and Woodworking Facilities, 2020 edition.</w:t>
      </w:r>
    </w:p>
    <w:p/>
    <w:p>
      <w:r>
        <w:t>NFPA 701, Standard Methods of Fire Tests for Flame Propagation of Textiles and Films, 2019 edition.</w:t>
      </w:r>
    </w:p>
    <w:p/>
    <w:p>
      <w:r>
        <w:t>NFPA 703, Standard for Fire-Retardant-Treated Wood and Fire-Retardant Coatings for Building Materials, 2021 edition.</w:t>
      </w:r>
    </w:p>
    <w:p/>
    <w:p>
      <w:r>
        <w:t>NFPA 704, Standard System for the Identification of the Hazards of Materials for Emergency Response, 2017 edition.</w:t>
      </w:r>
    </w:p>
    <w:p/>
    <w:p>
      <w:r>
        <w:t>NFPA 731, Standard for the Installation of Premises Security Systems, 2020 edition.</w:t>
      </w:r>
    </w:p>
    <w:p/>
    <w:p>
      <w:r>
        <w:t>NFPA 750, Standard on Water Mist Fire Protection Systems, 2019 edition.</w:t>
      </w:r>
    </w:p>
    <w:p/>
    <w:p>
      <w:r>
        <w:t>NFPA 780, Standard for the Installation of Lightning Protection Systems, 2020 edition.</w:t>
      </w:r>
    </w:p>
    <w:p/>
    <w:p>
      <w:r>
        <w:t>NFPA 801, Standard for Fire Protection for Facilities Handling Radioactive Materials, 2019 edition.</w:t>
      </w:r>
    </w:p>
    <w:p/>
    <w:p>
      <w:r>
        <w:t>NFPA 804, Standard for Fire Protection for Advanced Light Water Reactor Electric Generating Plants, 2020 edition.</w:t>
      </w:r>
    </w:p>
    <w:p/>
    <w:p>
      <w:r>
        <w:t>NFPA 805, Performance-Based Standard for Fire Protection for Light Water Reactor Electric Generating Plants, 2020 edition.</w:t>
      </w:r>
    </w:p>
    <w:p/>
    <w:p>
      <w:r>
        <w:t>NFPA 820, Standard for Fire Protection in Wastewater Treatment and Collection Facilities, 2020 edition.</w:t>
      </w:r>
    </w:p>
    <w:p/>
    <w:p>
      <w:r>
        <w:t>NFPA 855, Standard for the Installation of Stationary Energy Storage Systems, 2020 edition.</w:t>
      </w:r>
    </w:p>
    <w:p/>
    <w:p>
      <w:r>
        <w:t>NFPA 909, Code for the Protection of Cultural Resource Properties — Museums, Libraries, and Places of Worship, 2017 edition.</w:t>
      </w:r>
    </w:p>
    <w:p/>
    <w:p>
      <w:r>
        <w:t>NFPA 914, Code for the Protection of Historic Structures, 2019 edition.</w:t>
      </w:r>
    </w:p>
    <w:p/>
    <w:p>
      <w:r>
        <w:t>NFPA 1031, Standard for Professional Qualifications for Fire Inspector and Plan Examiner, 2014 edition.</w:t>
      </w:r>
    </w:p>
    <w:p/>
    <w:p>
      <w:r>
        <w:t>NFPA 1037, Standard on Fire Marshal Professional Qualifications, 2016 edition.</w:t>
      </w:r>
    </w:p>
    <w:p/>
    <w:p>
      <w:r>
        <w:t>NFPA 1122, Code for Model Rocketry, 2018 edition.</w:t>
      </w:r>
    </w:p>
    <w:p/>
    <w:p>
      <w:r>
        <w:t>NFPA 1123, Code for Fireworks Display, 2018 edition.</w:t>
      </w:r>
    </w:p>
    <w:p/>
    <w:p>
      <w:r>
        <w:t>NFPA 1124, Code for the Manufacture, Transportation, and Storage of Fireworks and Pyrotechnic Articles, 2021 edition.</w:t>
      </w:r>
    </w:p>
    <w:p/>
    <w:p>
      <w:r>
        <w:t>NFPA 1125, Code for the Manufacture of Model Rocket and High-Power Rocket Motors, 2017 edition.</w:t>
      </w:r>
    </w:p>
    <w:p/>
    <w:p>
      <w:r>
        <w:t>NFPA 1126, Standard for the Use of Pyrotechnics Before a Proximate Audience, 2021 edition.</w:t>
      </w:r>
    </w:p>
    <w:p/>
    <w:p>
      <w:r>
        <w:t>NFPA 1127, Code for High Power Rocketry, 2018 edition.</w:t>
      </w:r>
    </w:p>
    <w:p/>
    <w:p>
      <w:r>
        <w:t>NFPA 1141, Standard for Fire Protection Infrastructure for Land Development in Wildland, Rural, and Suburban Areas, 2017 edition.</w:t>
      </w:r>
    </w:p>
    <w:p/>
    <w:p>
      <w:r>
        <w:t>NFPA 1142, Standard on Water Supplies for Suburban and Rural Fire Fighting, 2017 edition.</w:t>
      </w:r>
    </w:p>
    <w:p/>
    <w:p>
      <w:r>
        <w:t>NFPA 1144, Standard for Reducing Structure Ignition Hazards from Wildland Fire, 2018 edition.</w:t>
      </w:r>
    </w:p>
    <w:p/>
    <w:p>
      <w:r>
        <w:t>NFPA 1192, Standard on Recreational Vehicles, 2021 edition.</w:t>
      </w:r>
    </w:p>
    <w:p/>
    <w:p>
      <w:r>
        <w:t>NFPA 1194, Standard for Recreational Vehicle Parks and Campgrounds, 2021 edition.</w:t>
      </w:r>
    </w:p>
    <w:p/>
    <w:p>
      <w:r>
        <w:t>NFPA 1221, Standard for the Installation, Maintenance, and Use of Emergency Services Communications Systems, 2019 edition.</w:t>
      </w:r>
    </w:p>
    <w:p/>
    <w:p>
      <w:r>
        <w:t>NFPA 1730, Standard on Organization and Deployment of Fire Prevention Inspection and Code Enforcement, Plan Review, Investigation, and Public Education Operations, 2019 edition.</w:t>
      </w:r>
    </w:p>
    <w:p/>
    <w:p>
      <w:r>
        <w:t>NFPA 1901, Standard for Automotive Fire Apparatus, 2021 edition.</w:t>
      </w:r>
    </w:p>
    <w:p/>
    <w:p>
      <w:r>
        <w:t>NFPA 1906, Standard far Wildland Fire Apparatus, 2021 edition.</w:t>
      </w:r>
    </w:p>
    <w:p/>
    <w:p>
      <w:r>
        <w:t>NFPA 1925, Standard on Marine Fire-Fighting Vessels, 2018 edition.</w:t>
      </w:r>
    </w:p>
    <w:p/>
    <w:p>
      <w:r>
        <w:t>NFPA 1963, Standard for Fire Hose Connections, 2019 edition.</w:t>
      </w:r>
    </w:p>
    <w:p/>
    <w:p>
      <w:r>
        <w:t>NFPA 2001, Standard on Clean Agent Fire Extinguishing Systems, 2018 edition.</w:t>
      </w:r>
    </w:p>
    <w:p/>
    <w:p>
      <w:r>
        <w:t>NFPA 2010, Standard for Fixed Aerosol Fire Extinguishing Systems, 2020 edition.</w:t>
      </w:r>
    </w:p>
    <w:p/>
    <w:p>
      <w:r>
        <w:t>NFPA 2113, Standard on Selection, Care, Use, and Maintenance of Flame-Resistant Garments for Protection of Industrial Personnel Against Short-Duration Thermal Exposures from Fire, 2020 edition.</w:t>
      </w:r>
    </w:p>
    <w:p/>
    <w:p>
      <w:r>
        <w:t>NFPA 5000®, Building Construction and Safety Code®, 2021 edition.</w:t>
      </w:r>
    </w:p>
    <w:p>
      <w:r>
        <w:t>2.3 Other Publications</w:t>
      </w:r>
    </w:p>
    <w:p>
      <w:r>
        <w:t>2.3.1 ANSI Publications</w:t>
      </w:r>
    </w:p>
    <w:p>
      <w:r>
        <w:t>American National Standards Institute, Inc., 25 West 43rd Street, 4th floor, New York, NY 10036.</w:t>
      </w:r>
    </w:p>
    <w:p/>
    <w:p>
      <w:r>
        <w:t>ANSI B11.19, Performance Requirements for Safeguarding, 2010.</w:t>
      </w:r>
    </w:p>
    <w:p/>
    <w:p>
      <w:r>
        <w:t>ANSI/BHMA A156.3, Exit Devices, 2014.</w:t>
      </w:r>
    </w:p>
    <w:p/>
    <w:p>
      <w:r>
        <w:t>ANSI/AWWA G200, Distribution Systems Operation and Management, 2015.</w:t>
      </w:r>
    </w:p>
    <w:p>
      <w:r>
        <w:t>2.3.2 APA Publications</w:t>
      </w:r>
    </w:p>
    <w:p>
      <w:r>
        <w:t>7910 Woodmont Avenue, Suite 1220, Bethesda, MD 20814.</w:t>
      </w:r>
    </w:p>
    <w:p/>
    <w:p>
      <w:r>
        <w:t>APA 87-1, Standard for the Construction and Approval for Transportation of Fireworks, Novelties, and Theatrical Pyrotechnics, 2001.</w:t>
      </w:r>
    </w:p>
    <w:p>
      <w:r>
        <w:t>2.3.3 API Publications</w:t>
      </w:r>
    </w:p>
    <w:p>
      <w:r>
        <w:t>American Petroleum Institute, 1220 L Street, NW, Washington, DC 20005-4070.</w:t>
      </w:r>
    </w:p>
    <w:p/>
    <w:p>
      <w:r>
        <w:t>API-ASME Code for Unfired Pressure Vessels for Petroleum Liquids and Gases, Pre-July 1, 1961.</w:t>
      </w:r>
    </w:p>
    <w:p/>
    <w:p>
      <w:r>
        <w:t>API Specification 12B, Bolted Tanks for Storage of Production Liquids, 15th edition, 2014.</w:t>
      </w:r>
    </w:p>
    <w:p/>
    <w:p>
      <w:r>
        <w:t>API Specification 12D, Field-welded Tanks for Storage of Production Liquids, 12th edition, 2017.</w:t>
      </w:r>
    </w:p>
    <w:p/>
    <w:p>
      <w:r>
        <w:t>API Specification 12F, Shop-welded Tanks for Storage of Production Liquids, 13th edition, 2019.</w:t>
      </w:r>
    </w:p>
    <w:p/>
    <w:p>
      <w:r>
        <w:t>API 607, Fire Test for Quarter-Turn Valves and Valves Equipped with Nonmetallic Seats, 7th edition, 2016.</w:t>
      </w:r>
    </w:p>
    <w:p/>
    <w:p>
      <w:r>
        <w:t>API Standard 620, Design and Construction of Large, Welded, Low-Pressure Storage Tanks, 12th edition, Addendum 2 (2018), 2013.</w:t>
      </w:r>
    </w:p>
    <w:p/>
    <w:p>
      <w:r>
        <w:t>API Standard 650, Welded Tanks for Oil Storage, 12th edition, Addendum 3(2018), 2013.</w:t>
      </w:r>
    </w:p>
    <w:p/>
    <w:p>
      <w:r>
        <w:t>API Standard 653, Tank Inspection, Repair, Alteration, and Reconstruction, 5th edition, Addendum 1 (2018), 2014.</w:t>
      </w:r>
    </w:p>
    <w:p>
      <w:r>
        <w:t>2.3.4 ASCE Publications</w:t>
      </w:r>
    </w:p>
    <w:p>
      <w:r>
        <w:t>American Society of Civil Engineers, 1801 Alexander Bell Drive, Reston, VA 20191-4400.</w:t>
      </w:r>
    </w:p>
    <w:p/>
    <w:p>
      <w:r>
        <w:t>ASCE/SEI 7, Minimum Design Loads and Associated Criteria for Buildings and Other Structures, 2016.</w:t>
      </w:r>
    </w:p>
    <w:p>
      <w:r>
        <w:t>2.3.5 ASHRAE Publications</w:t>
      </w:r>
    </w:p>
    <w:p>
      <w:r>
        <w:t>ASHRAE, 1791 Tullie Circle, NE, Atlanta, GA 30329-2305.</w:t>
      </w:r>
    </w:p>
    <w:p/>
    <w:p>
      <w:r>
        <w:t>ANSI/ASHRAE 15, Safety Standard for Refrigeration Systems, 2019.</w:t>
      </w:r>
    </w:p>
    <w:p>
      <w:r>
        <w:t>2.3.6 ASME Publications</w:t>
      </w:r>
    </w:p>
    <w:p>
      <w:r>
        <w:t>American Society of Mechanical Engineers, Two Park Avenue, New York, NY 10016-5990.</w:t>
      </w:r>
    </w:p>
    <w:p/>
    <w:p>
      <w:r>
        <w:t>ASME A13.1, Scheme for the Identification of Piping Systems, 2015.</w:t>
      </w:r>
    </w:p>
    <w:p/>
    <w:p>
      <w:r>
        <w:t>ASME A17.1, Safety Code for Elevators and Escalators, 2016.</w:t>
      </w:r>
    </w:p>
    <w:p/>
    <w:p>
      <w:r>
        <w:t>ASME A17.3, Safety Code for Existing Elevators and Escalators, 2017.</w:t>
      </w:r>
    </w:p>
    <w:p/>
    <w:p>
      <w:r>
        <w:t>ASME B31, Code for Pressure Piping, 2012.</w:t>
      </w:r>
    </w:p>
    <w:p/>
    <w:p>
      <w:r>
        <w:t>ANSI/ASME B31.1, Power Piping, 2018.</w:t>
      </w:r>
    </w:p>
    <w:p/>
    <w:p>
      <w:r>
        <w:t>ANSI/ASME B31.3, Process Piping, 2016.</w:t>
      </w:r>
    </w:p>
    <w:p/>
    <w:p>
      <w:r>
        <w:t>ANSI/ASME B31.4, Pipeline Transportation Systems for Liquids and Slurries, 2016.</w:t>
      </w:r>
    </w:p>
    <w:p/>
    <w:p>
      <w:r>
        <w:t>ANSI/ASME B56.1, Safety Standard for Low Lift and High Lift Trucks, 2016.</w:t>
      </w:r>
    </w:p>
    <w:p/>
    <w:p>
      <w:r>
        <w:t>ASME Boiler and Pressure Vessel Code, 2019.</w:t>
      </w:r>
    </w:p>
    <w:p/>
    <w:p>
      <w:r>
        <w:t>ASME Boiler and Pressure Vessel Code, Section VIII, "Rules for the Construction of Unfired Pressure Vessels," 2013.</w:t>
      </w:r>
    </w:p>
    <w:p/>
    <w:p>
      <w:r>
        <w:t>ASME Code for Unfired Pressure Vessels, 2015.</w:t>
      </w:r>
    </w:p>
    <w:p>
      <w:r>
        <w:t>2.3.7 ASTM Publications</w:t>
      </w:r>
    </w:p>
    <w:p>
      <w:r>
        <w:t>ASTM International, 100 Barr Harbor Drive, P.O. Box C700, West Conshohocken, PA 19428-2959.</w:t>
      </w:r>
    </w:p>
    <w:p/>
    <w:p>
      <w:r>
        <w:t>ASTM A395, Standard Specification for Ferritic Ductile Iron Pressure-Retaining Castings for Use at Elevated Temperatures, 1999 reapproved 2018.</w:t>
      </w:r>
    </w:p>
    <w:p/>
    <w:p>
      <w:r>
        <w:t>ASTM D56, Standard Test Method for Flash Point by Tag Closed Cup Tester, 2016a.</w:t>
      </w:r>
    </w:p>
    <w:p/>
    <w:p>
      <w:r>
        <w:t>ASTM D92, Standard Test Method for Flash and Fire Points by Cleveland Open Cup Tester, 2018.</w:t>
      </w:r>
    </w:p>
    <w:p/>
    <w:p>
      <w:r>
        <w:t>ASTM D86, Standard Test Method for Distillation of Petroleum Products at Atmospheric Pressure, 2018.</w:t>
      </w:r>
    </w:p>
    <w:p/>
    <w:p>
      <w:r>
        <w:t>ASTM D93, Standard Test Methods for Flash Point by "Pensky-Martens Closed Cup Tester", 2018.</w:t>
      </w:r>
    </w:p>
    <w:p/>
    <w:p>
      <w:r>
        <w:t>ASTM D323, Standard Method of Test for Vapor Pressure of Petroleum Products (Reid Method), 2015a.</w:t>
      </w:r>
    </w:p>
    <w:p/>
    <w:p>
      <w:r>
        <w:t>ASTM D396, Standard Specification for Fuel Oils, 2019.</w:t>
      </w:r>
    </w:p>
    <w:p/>
    <w:p>
      <w:r>
        <w:t>ASTM D635, Standard Test Method for Rate of Burning and/or Extent and Time of Burning of Plastics in a Horizontal Position, 2018.</w:t>
      </w:r>
    </w:p>
    <w:p/>
    <w:p>
      <w:r>
        <w:t>ASTM D1929, Standard Test Method for Determining Ignition Temperature of Plastics, 2016.</w:t>
      </w:r>
    </w:p>
    <w:p/>
    <w:p>
      <w:r>
        <w:t>ASTM D2843, Standard Test Method for Density of Smoke from the Burning or Decomposition of Plastics, 2016.</w:t>
      </w:r>
    </w:p>
    <w:p/>
    <w:p>
      <w:r>
        <w:t>ASTM D2859, Standard Test Method for Ignition Characteristics of Finished Textile Floor Covering Materials, 2016.</w:t>
      </w:r>
    </w:p>
    <w:p/>
    <w:p>
      <w:r>
        <w:t>ASTM D2898, Standard Practice for Accelerated Weathering of Fire-Retardant-Treated Wood for Fire Testing, 2010 (reaffirmed 2017).</w:t>
      </w:r>
    </w:p>
    <w:p/>
    <w:p>
      <w:r>
        <w:t>ASTM D3278, Standard Test Methods for Flash Point of Liquids by Small Scale Closed-Cup Apparatus, 1996 (reaffirmed 2011).</w:t>
      </w:r>
    </w:p>
    <w:p/>
    <w:p>
      <w:r>
        <w:t>ASTM D3699, Standard Specification for Kerosene, 2018a.</w:t>
      </w:r>
    </w:p>
    <w:p/>
    <w:p>
      <w:r>
        <w:t>ASTM D3828, Standard Test Methods for Flash Point by Small Scale Closed Cup Tester, 2016a.</w:t>
      </w:r>
    </w:p>
    <w:p/>
    <w:p>
      <w:r>
        <w:t>ASTM D5391, Standard Test for Electrical Conductivity and Resistivity of a Rowing High Purity Water Sample, 2014.</w:t>
      </w:r>
    </w:p>
    <w:p/>
    <w:p>
      <w:r>
        <w:t>ASTM D5456, Standard Specification for Evaluation of Structural Composite Lumber Products, 2019.</w:t>
      </w:r>
    </w:p>
    <w:p/>
    <w:p>
      <w:r>
        <w:t>ASTM D6448, Industrial Burner Fuels from Used Lube Oils, 2016.</w:t>
      </w:r>
    </w:p>
    <w:p/>
    <w:p>
      <w:r>
        <w:t>ASTM D6751, Standard Specification for Biodiesel Fuel Blend Stock (B100) for Middle Distillate Fuel, 2019.</w:t>
      </w:r>
    </w:p>
    <w:p/>
    <w:p>
      <w:r>
        <w:t>ASTM D6823, Standard Specification for Commercial Burner Fuels with Used Lube Oils, 2008 (2013).</w:t>
      </w:r>
    </w:p>
    <w:p/>
    <w:p>
      <w:r>
        <w:t>ASTM D7666, Standard Specification for Triglyceride Burner Fuel, 2012.</w:t>
      </w:r>
    </w:p>
    <w:p/>
    <w:p>
      <w:r>
        <w:t>ASTM E84, Standard Test Method for Surface Burning Characteristics of Building Materials, 2019b.</w:t>
      </w:r>
    </w:p>
    <w:p/>
    <w:p>
      <w:r>
        <w:t>ASTM E108, Standard Test Methods for Fire Tests of Roof Coverings, 2017.</w:t>
      </w:r>
    </w:p>
    <w:p/>
    <w:p>
      <w:r>
        <w:t>ASTM E119, Standard Test Methods for Fire Tests of Building Construction and Materials, 2018ce1.</w:t>
      </w:r>
    </w:p>
    <w:p/>
    <w:p>
      <w:r>
        <w:t>ASTM E136, Standard Test Method for Assessing Combustibility of Materials Using a Vertical Tube Furnace at 750 Degrees C, 2019.</w:t>
      </w:r>
    </w:p>
    <w:p/>
    <w:p>
      <w:r>
        <w:t>ASTM E648, Standard Test Method for Critical Radiant Flux of Floor-Covering Systems Using a Radiant Heat Energy Source, 2019.</w:t>
      </w:r>
    </w:p>
    <w:p/>
    <w:p>
      <w:r>
        <w:t>ASTM E681, Standard Test Method for Concentration Limits of Flammability of Chemicals (Vapors and Gases), 2009 (2015).</w:t>
      </w:r>
    </w:p>
    <w:p/>
    <w:p>
      <w:r>
        <w:t>ASTM E814, Standard Test Method for Fire Tests of Penetration Firestop Systems, 2013a (2017).</w:t>
      </w:r>
    </w:p>
    <w:p/>
    <w:p>
      <w:r>
        <w:t>ASTM E1354, Standard Test Method for Heat and Visible Smoke Release Rates for Materials and Products Using an Oxygen Consumption Calorimeter, 2017.</w:t>
      </w:r>
    </w:p>
    <w:p/>
    <w:p>
      <w:r>
        <w:t>ASTM E1537, Standard Test Method for Fire Testing of Upholstered Furniture, 2016.</w:t>
      </w:r>
    </w:p>
    <w:p/>
    <w:p>
      <w:r>
        <w:t>ASTM E1590, Standard Test Method for Fire Testing of Mattresses, 2017.</w:t>
      </w:r>
    </w:p>
    <w:p/>
    <w:p>
      <w:r>
        <w:t>ASTM E1591, Standard Guide for Obtaining Data for Fire Growth Models, 2013.</w:t>
      </w:r>
    </w:p>
    <w:p/>
    <w:p>
      <w:r>
        <w:t>ASTM E1966, Standard Test Method for Fire-Resistive Joint Systems, 2015 (2019).</w:t>
      </w:r>
    </w:p>
    <w:p/>
    <w:p>
      <w:r>
        <w:t>ASTM E2019, Standard Test Method for Minimum Ignition Energy of a Dust Cloud in Air, 2003 (2019).</w:t>
      </w:r>
    </w:p>
    <w:p/>
    <w:p>
      <w:r>
        <w:t>ASTM E2174, Standard Practice for On-Site Inspection of Installed Firestops, 2019.</w:t>
      </w:r>
    </w:p>
    <w:p/>
    <w:p>
      <w:r>
        <w:t>ASTM E2307, Standard Test Method for Determining Fire Resistance of Perimeter Fire Barriers Using Intermediate-Scale, Multi-story Test Apparatus, 2019.</w:t>
      </w:r>
    </w:p>
    <w:p/>
    <w:p>
      <w:r>
        <w:t>ASTM E2336, Standard Test Methods for Fire Resistive Grease Duct Enclosure Systems, 2016.</w:t>
      </w:r>
    </w:p>
    <w:p/>
    <w:p>
      <w:r>
        <w:t>ASTM E2393, Standard Practice for On-Site Inspection of Installed Fire Resistive Joint Systems and Perimeter Fire Barriers, 2010a, reapproved 2015.</w:t>
      </w:r>
    </w:p>
    <w:p/>
    <w:p>
      <w:r>
        <w:t>ASTM E2404, Standard Practice for Specimen Preparation and Mounting of Textile, Paper or Polymeric (Including Vinyl) and Wood Wall or Ceiling Coverings, Facings and Veneers , to Assess Surface Burning Characteristics, 2017.</w:t>
      </w:r>
    </w:p>
    <w:p/>
    <w:p>
      <w:r>
        <w:t>ASTM E2573, Standard Practice for Specimen Preparation and Mounting of Site-Fabricated Stretch Systems to Assess Surface Burning Characteristics, 2017.</w:t>
      </w:r>
    </w:p>
    <w:p/>
    <w:p>
      <w:r>
        <w:t>ASTM E2599, Standard Practice for Specimen Preparation and Mounting of Reflective Insulation, Radiant Barrier and Vinyl Stretch Ceiling Materials for Building Applications to Assess Surface Burning Characteristics, 2018.</w:t>
      </w:r>
    </w:p>
    <w:p/>
    <w:p>
      <w:r>
        <w:t>ASTM E2652, Standard Test Method for Assessing Combustibility of Materials Using a Tube Furnace with a Cone-Shaped Airflow Stabilizer, at 750 Degrees C, 2018.</w:t>
      </w:r>
    </w:p>
    <w:p/>
    <w:p>
      <w:r>
        <w:t>ASTM E2768, Standard Test Method for Extended Duration Surface Burning Characteristics of Building Materials (30 min Tunnel Test), 2011 (2018).</w:t>
      </w:r>
    </w:p>
    <w:p/>
    <w:p>
      <w:r>
        <w:t>ASTM E3082, Standard Test Methods for Determining the Effectiveness of Fire Retardant Treatments for Natural Christmas Trees, 2017 e1.</w:t>
      </w:r>
    </w:p>
    <w:p/>
    <w:p>
      <w:r>
        <w:t>ASTM E2965, Standard Test for Determination of Low Levels of Heat Release Rate for Materials and Products Using an Oxygen Combustion Calorimeter, 2017.</w:t>
      </w:r>
    </w:p>
    <w:p/>
    <w:p>
      <w:r>
        <w:t>ASTM F852, Standard for Portable Gasoline Containers for Consumer Use, 2019.</w:t>
      </w:r>
    </w:p>
    <w:p/>
    <w:p>
      <w:r>
        <w:t>ASTM F976, Standard for Portable Kerosene Containers for Consumer Use, 2008.</w:t>
      </w:r>
    </w:p>
    <w:p/>
    <w:p>
      <w:r>
        <w:t>ASTM F2200, Standard Specification for Automated Vehicular Gate Construction, 2017.</w:t>
      </w:r>
    </w:p>
    <w:p>
      <w:r>
        <w:t>2.3.8 CGA Publications</w:t>
      </w:r>
    </w:p>
    <w:p>
      <w:r>
        <w:t>Compressed Gas Association, 14501 George Carter Way, Suite 103, Chantilly, VA 20151.</w:t>
      </w:r>
    </w:p>
    <w:p/>
    <w:p>
      <w:r>
        <w:t>CGA C-7, Guide to Classification and Labeling of Compressed Gases, 2014.</w:t>
      </w:r>
    </w:p>
    <w:p/>
    <w:p>
      <w:r>
        <w:t>ANSI/CGA G-13, Storage and Handling of Silane and Silane Mixtures, 2015.</w:t>
      </w:r>
    </w:p>
    <w:p/>
    <w:p>
      <w:r>
        <w:t>CGA M-l, Standard for Medical Gas Supply Systems at Health Care Facilities, 2013.</w:t>
      </w:r>
    </w:p>
    <w:p/>
    <w:p>
      <w:r>
        <w:t>CGA P-1, Standard for Safe Handling of Compressed Gases in Containers, 2015.</w:t>
      </w:r>
    </w:p>
    <w:p/>
    <w:p>
      <w:r>
        <w:t>ANSI/CGA P-18, Standard for Bulk Inert Gas Systems, 2013.</w:t>
      </w:r>
    </w:p>
    <w:p/>
    <w:p>
      <w:r>
        <w:t>CGA P-20, Standard for the Classification of Toxic Gas Mixtures, 2017.</w:t>
      </w:r>
    </w:p>
    <w:p/>
    <w:p>
      <w:r>
        <w:t>CGA P-23, Standard for Categorizing Gas Mixtures Containing Flammable and Nonflammable Components, 2015.</w:t>
      </w:r>
    </w:p>
    <w:p/>
    <w:p>
      <w:r>
        <w:t>CGA S-1.1, Pressure Relief Device Standards — Part 1 — Cylinders for Compressed Gases, 2019.</w:t>
      </w:r>
    </w:p>
    <w:p/>
    <w:p>
      <w:r>
        <w:t>CGA S-1.2, Pressure Relief Device Standards — Part 2 — Portable Containers for Compressed Gases, 2009.</w:t>
      </w:r>
    </w:p>
    <w:p/>
    <w:p>
      <w:r>
        <w:t>CGA S-1.3, Pressure Relief Device Standards — Part 3 — Stationary Storage Containers for Compressed Gases, 2008.</w:t>
      </w:r>
    </w:p>
    <w:p/>
    <w:p>
      <w:r>
        <w:t>CGA-V6, Standard Bulk Refrigerated Liquid Transfer Connections, 2014.</w:t>
      </w:r>
    </w:p>
    <w:p>
      <w:r>
        <w:t>2.3.9 CTA Publications</w:t>
      </w:r>
    </w:p>
    <w:p>
      <w:r>
        <w:t>Canadian Transportation Agency, Queen's Printer, Ottawa, Ontario, Canada. (Available from the Canadian Communications Group Publication Centre, Ordering Department, Ottawa, Canada K1A 0S9.)</w:t>
      </w:r>
    </w:p>
    <w:p/>
    <w:p>
      <w:r>
        <w:t>Transportation of Dangerous Goods Regulations.</w:t>
      </w:r>
    </w:p>
    <w:p>
      <w:r>
        <w:t>2.3.10 EI Publications</w:t>
      </w:r>
    </w:p>
    <w:p>
      <w:r>
        <w:t>Energy Institute, 61 New Cavendish Street, London WIG 7AR, United Kingdom.</w:t>
      </w:r>
    </w:p>
    <w:p/>
    <w:p>
      <w:r>
        <w:t>EI 1529, Aviation Fueling Hose and Hose Assemblies, 2014.</w:t>
      </w:r>
    </w:p>
    <w:p>
      <w:r>
        <w:t>2.3.11 FM Publications</w:t>
      </w:r>
    </w:p>
    <w:p>
      <w:r>
        <w:t>FM Approvals LLC, 1151 Boston-Providence Turnpike, P.O. Box 9102, Norwood, MA 02062.</w:t>
      </w:r>
    </w:p>
    <w:p/>
    <w:p>
      <w:r>
        <w:t>FM Approval 4880, Approval Standard for Class 1 Rating of Insulated Wall or Wall and Roof/Ceiling Panels, Interior Finish Materials or Coatings, and Exterior Wall Systems, 2010.</w:t>
      </w:r>
    </w:p>
    <w:p/>
    <w:p>
      <w:r>
        <w:t>Approval Standard 6921, Containers for Combustible Waste, 2004.</w:t>
      </w:r>
    </w:p>
    <w:p/>
    <w:p>
      <w:r>
        <w:t>Approval Standard for Plastic Plugs for Steel Drums, Class Number 6083, October 2006.</w:t>
      </w:r>
    </w:p>
    <w:p>
      <w:r>
        <w:t>Approval Standard for Safety Containers and Filling, Supply, and Disposal Containers — Class Number 6051 and 6052, May 1976.</w:t>
      </w:r>
    </w:p>
    <w:p>
      <w:r>
        <w:t>2.3.12 ICC Publications</w:t>
      </w:r>
    </w:p>
    <w:p>
      <w:r>
        <w:t>International Code Council, 500 New Jersey Avenue, NW, 6th Floor, Washington, DC 20001-2070.</w:t>
      </w:r>
    </w:p>
    <w:p/>
    <w:p>
      <w:r>
        <w:t>ICC A117.1, Accessible and Usable Buildings and Facilities, 2017.</w:t>
      </w:r>
    </w:p>
    <w:p>
      <w:r>
        <w:t>2.3.13 IEC Publications</w:t>
      </w:r>
    </w:p>
    <w:p>
      <w:r>
        <w:t>International Electrotechnical Commission, 3, rue de Varembé, P.O. Box 131, CH-1211 Geneva 20, Switzerland.</w:t>
      </w:r>
    </w:p>
    <w:p/>
    <w:p>
      <w:r>
        <w:t>IEC 61340-4-4, Electrostatics—Part 4-4: Standard Test Methods for Specific Applications — Electrostatic Classification of Flexible Intermediate Bulk Containers (FIBC), 2018.</w:t>
      </w:r>
    </w:p>
    <w:p>
      <w:r>
        <w:t>2.3.14 IIAR Publications</w:t>
      </w:r>
    </w:p>
    <w:p>
      <w:r>
        <w:t>International Institute of Ammonia Refrigeration, 1001 N. Fairfax Street, Suite 503, Alexandria, VA 22314.</w:t>
      </w:r>
    </w:p>
    <w:p/>
    <w:p>
      <w:r>
        <w:t>ANSI/IIAR 2, Standard for Safe Design of Closed-Circuit Ammonia Refrigeration Systems, Addendum A (2019), 2014.</w:t>
      </w:r>
    </w:p>
    <w:p/>
    <w:p>
      <w:r>
        <w:t>ANSI/IIAR 6, Standard for the Inspection, Testing, and Maintenance of Closed-Circuit Ammonia Refrigeration Systems, 2019.</w:t>
      </w:r>
    </w:p>
    <w:p/>
    <w:p>
      <w:r>
        <w:t>ANSI/IIAR 7, Standard for Developing Operating Procedures for Closed-Circuit Ammonia Mechanical Refrigerating Systems, 2019.</w:t>
      </w:r>
    </w:p>
    <w:p/>
    <w:p>
      <w:r>
        <w:t>ANSI/IIAR 8, Standard for Decommissioning of Closed-Circuit Ammonia Mechanical Refrigerating Systems, 2015.</w:t>
      </w:r>
    </w:p>
    <w:p>
      <w:r>
        <w:t>2.3.15 ISO Publications</w:t>
      </w:r>
    </w:p>
    <w:p>
      <w:r>
        <w:t>International Organization for Standardization, ISO Central Secretariat, BIBC II, Chemin de Blandonnet 8, CP 401, 1214 Vernier, Geneva, Switzerland.</w:t>
      </w:r>
    </w:p>
    <w:p/>
    <w:p>
      <w:r>
        <w:t>ISO 10156, Gas Cylinders — Gases and Gas Mixtures —Determination of Fire Potential and Oxidizing Ability for the Selection of Cylinder Valve Outlets, 2017.</w:t>
      </w:r>
    </w:p>
    <w:p/>
    <w:p>
      <w:r>
        <w:t>ISO 10298, Gas Cylinders — Gases and Gas Mixtures — Determination of Toxicity for the Selection of Cylinder Valve Outlets, 2018.</w:t>
      </w:r>
    </w:p>
    <w:p>
      <w:r>
        <w:t>2.3.16 NBBPVI Publications</w:t>
      </w:r>
    </w:p>
    <w:p>
      <w:r>
        <w:t>National Board of Boiler and Pressure Vessel Inspectors, 1055 Crupper Avenue, Columbus, OH 43229.</w:t>
      </w:r>
    </w:p>
    <w:p/>
    <w:p>
      <w:r>
        <w:t>NBBI NB23, National Board Inspection Code, 2019.</w:t>
      </w:r>
    </w:p>
    <w:p>
      <w:r>
        <w:t>2.3.17 NRFC Publications</w:t>
      </w:r>
    </w:p>
    <w:p>
      <w:r>
        <w:t>National Railroad Freight Committee, 222 South Riverside Plaza, Chicago, IL 60606-5945.</w:t>
      </w:r>
    </w:p>
    <w:p/>
    <w:p>
      <w:r>
        <w:t>Uniform Freight Classification (UFC), 2005.</w:t>
      </w:r>
    </w:p>
    <w:p>
      <w:r>
        <w:t>2.3.18 RVIA Publications</w:t>
      </w:r>
    </w:p>
    <w:p>
      <w:r>
        <w:t>Recreation Vehicle Industry Association, 1896 Preston White Drive, P.O. Box 2999, Reston, VA 20195-0999.</w:t>
      </w:r>
    </w:p>
    <w:p/>
    <w:p>
      <w:r>
        <w:t>RVLA/ANSI A119.5, Park Model Recreational Vehicle Standard, 2015.</w:t>
      </w:r>
    </w:p>
    <w:p>
      <w:r>
        <w:t>2.3.19 UL Publications</w:t>
      </w:r>
    </w:p>
    <w:p>
      <w:r>
        <w:t>Underwriters Laboratories Inc., 333 Pfingsten Road, Northbrook, IL 60062-2096.</w:t>
      </w:r>
    </w:p>
    <w:p/>
    <w:p>
      <w:r>
        <w:t>UL 8, Water Based Agent Fire Extinguishers, 2016.</w:t>
      </w:r>
    </w:p>
    <w:p/>
    <w:p>
      <w:r>
        <w:t>UL 9, Fire Tests of Window Assemblies, 2009.</w:t>
      </w:r>
    </w:p>
    <w:p/>
    <w:p>
      <w:r>
        <w:t>UL 10B, Fire Tests of Door Assemblies, 2008.</w:t>
      </w:r>
    </w:p>
    <w:p/>
    <w:p>
      <w:r>
        <w:t>UL 10C, Positive Pressure Fire Tests of Door Assemblies, 2016.</w:t>
      </w:r>
    </w:p>
    <w:p/>
    <w:p>
      <w:r>
        <w:t>UL 25, Meters for Flammable and Combustible Liquids and LP-Gas, 2016.</w:t>
      </w:r>
    </w:p>
    <w:p/>
    <w:p>
      <w:r>
        <w:t>UL 30, Metal Safety Cans, 1995.</w:t>
      </w:r>
    </w:p>
    <w:p/>
    <w:p>
      <w:r>
        <w:t>UL 38, Manual Signaling Boxes for Fire Alarm Systems, 2008.</w:t>
      </w:r>
    </w:p>
    <w:p/>
    <w:p>
      <w:r>
        <w:t>UL 58, Steel Underground Tanks for Flammable and Combustible Liquids, 2018.</w:t>
      </w:r>
    </w:p>
    <w:p/>
    <w:p>
      <w:r>
        <w:t>UL 79, Power-Operated Pumps for Petroleum Dispensing Products, 2016.</w:t>
      </w:r>
    </w:p>
    <w:p/>
    <w:p>
      <w:r>
        <w:t>UL 79A, Power-Operated Pumps for Gasoline and Gasoline/Ethanol Blends with Nominal Ethanol Concentrations up to 85 Percent (E0-E85), 2015 (2016).</w:t>
      </w:r>
    </w:p>
    <w:p/>
    <w:p>
      <w:r>
        <w:t>UL 80, Steel Tanks for Oil Burner Fuels and Other Combustible Liquids, 2007.</w:t>
      </w:r>
    </w:p>
    <w:p/>
    <w:p>
      <w:r>
        <w:t>UL 87A, Power-Operated Dispensing Devices for Gasoline and Gasoline/Ethanol Blends with Nominal Ethanol Concentrations up to 85 Percent (E0-E85), 2015 (2019).</w:t>
      </w:r>
    </w:p>
    <w:p/>
    <w:p>
      <w:r>
        <w:t>UL 142, Steel Aboveground Tanks for Flammable and Combustible Liquids, 2019.</w:t>
      </w:r>
    </w:p>
    <w:p/>
    <w:p>
      <w:r>
        <w:t>UL 142A, Safety for Special Purpose Aboveground Tanks for Specific Flammable or Combustible Liquids, 2018.</w:t>
      </w:r>
    </w:p>
    <w:p/>
    <w:p>
      <w:r>
        <w:t>UL 147A, Nonrefillable (Disposable) Type Fuel Gas Cylinder Assemblies, 2018.</w:t>
      </w:r>
    </w:p>
    <w:p/>
    <w:p>
      <w:r>
        <w:t>UL 147B, Nonrefillable (Disposable) Type Metal Container Assemblies for Butane, 2016.</w:t>
      </w:r>
    </w:p>
    <w:p/>
    <w:p>
      <w:r>
        <w:t>UL 154, Carbon Dioxide Fire Extinguishers, 2005.</w:t>
      </w:r>
    </w:p>
    <w:p/>
    <w:p>
      <w:r>
        <w:t>UL 162, Safety for Foam Equipment and Liquid Concentrates, 2018.</w:t>
      </w:r>
    </w:p>
    <w:p/>
    <w:p>
      <w:r>
        <w:t>UL 197, Commercial Electric Cooking Appliances, 2010.</w:t>
      </w:r>
    </w:p>
    <w:p/>
    <w:p>
      <w:r>
        <w:t>UL 263, Fire Tests of Building Construction and Materials, 2011.</w:t>
      </w:r>
    </w:p>
    <w:p/>
    <w:p>
      <w:r>
        <w:t>UL 294, Access Control System Units, 2018.</w:t>
      </w:r>
    </w:p>
    <w:p/>
    <w:p>
      <w:r>
        <w:t>UL 296A, Waste Oil-Burning Air-Heating Appliances, 2018.</w:t>
      </w:r>
    </w:p>
    <w:p/>
    <w:p>
      <w:r>
        <w:t>UL 299, Dry Chemical Fire Extinguishers, 2012.</w:t>
      </w:r>
    </w:p>
    <w:p/>
    <w:p>
      <w:r>
        <w:t>UL 300, Fire Testing of Fire Extinguishing Systems for Protection of Commercial Cooking Equipment, 2019.</w:t>
      </w:r>
    </w:p>
    <w:p/>
    <w:p>
      <w:r>
        <w:t>UL 305, Safety Panic Hardware, 2012.</w:t>
      </w:r>
    </w:p>
    <w:p/>
    <w:p>
      <w:r>
        <w:t>UL 325, Door, Drapery, Gate, Louver, and Window Operators and Systems, 2017.</w:t>
      </w:r>
    </w:p>
    <w:p/>
    <w:p>
      <w:r>
        <w:t>UL 330A, Outline of Investigation for Hose and Hose Assemblies for Use with Dispensing Devices Dispensing Gasoline and Gasoline/ Ethanol Blends with Nominal Ethanol Concentrations up to 85 Percent (E0-E85), 2018.</w:t>
      </w:r>
    </w:p>
    <w:p/>
    <w:p>
      <w:r>
        <w:t>UL 340, Test for Comparative Flammability of Liquids, 2017.</w:t>
      </w:r>
    </w:p>
    <w:p/>
    <w:p>
      <w:r>
        <w:t>UL 499, Electric Heating Appliances, 2014.</w:t>
      </w:r>
    </w:p>
    <w:p/>
    <w:p>
      <w:r>
        <w:t>UL 555, Fire Dampers, 2006.</w:t>
      </w:r>
    </w:p>
    <w:p/>
    <w:p>
      <w:r>
        <w:t>UL 555S, Smoke Dampers, 2014.</w:t>
      </w:r>
    </w:p>
    <w:p/>
    <w:p>
      <w:r>
        <w:t>UL 567, Emergency Breakaway Fittings, Swivel Connectors and Pipe Connection Fittings for Petroleum Products and LP-Gas, 2014.</w:t>
      </w:r>
    </w:p>
    <w:p/>
    <w:p>
      <w:r>
        <w:t>UL 567A, Emergency Breakaway Fittings, Swivel Connectors and Pipe-Connection Fittings for Gasoline/Ethanol Blends with Nominal Ethanol Concentrations up to 85 Percent (E0-E85), 2015 (2019).</w:t>
      </w:r>
    </w:p>
    <w:p/>
    <w:p>
      <w:r>
        <w:t>UL 626, Water Fire Extinguishers, 2005.</w:t>
      </w:r>
    </w:p>
    <w:p/>
    <w:p>
      <w:r>
        <w:t>UL 647, Unvented Kerosene-Fired Room Heaters and Portable Heaters, 1993.</w:t>
      </w:r>
    </w:p>
    <w:p/>
    <w:p>
      <w:r>
        <w:t>UL 710B, Recirculating Exhaust Systems, 2011.</w:t>
      </w:r>
    </w:p>
    <w:p/>
    <w:p>
      <w:r>
        <w:t>UL 711, Rating and Fire Testing of Fire Extinguishers, 2018.</w:t>
      </w:r>
    </w:p>
    <w:p/>
    <w:p>
      <w:r>
        <w:t>UL 723, Test for Surface Burning Characteristics of Building Materials, 2018.</w:t>
      </w:r>
    </w:p>
    <w:p/>
    <w:p>
      <w:r>
        <w:t>UL 790, Test Methods for Fire Tests of Roof Coverings, 2004.</w:t>
      </w:r>
    </w:p>
    <w:p/>
    <w:p>
      <w:r>
        <w:t>UL 842, Valves for Flammable Fluids, 2007, 10th edition, 2015.</w:t>
      </w:r>
    </w:p>
    <w:p/>
    <w:p>
      <w:r>
        <w:t>UL 842A, Valves for Gasoline and Gasoline/Ethanol Blends with Nominal Ethanol Concentrations up to 85 Percent (E0-E85), 2015 (2019).</w:t>
      </w:r>
    </w:p>
    <w:p/>
    <w:p>
      <w:r>
        <w:t>UL 900, Air Filter Units, 2015.</w:t>
      </w:r>
    </w:p>
    <w:p/>
    <w:p>
      <w:r>
        <w:t>UL 913, Intrinsically Safe Apparatus and Associated Apparatus for Use in Class I, II, and III Division 1, Hazardous (Classified) Locations, 2013.</w:t>
      </w:r>
    </w:p>
    <w:p/>
    <w:p>
      <w:r>
        <w:t>UL 924, Emergency Lighting and Power Equipment, 2016.</w:t>
      </w:r>
    </w:p>
    <w:p/>
    <w:p>
      <w:r>
        <w:t>UL 971, Nonmetallic Underground Piping for Flammable Liquids, 1995.</w:t>
      </w:r>
    </w:p>
    <w:p/>
    <w:p>
      <w:r>
        <w:t>UL 1037, Antitheft Alarms and Devices, 2016.</w:t>
      </w:r>
    </w:p>
    <w:p/>
    <w:p>
      <w:r>
        <w:t>UL 1040, Fire Test of Insulated Wall Construction, 1996.</w:t>
      </w:r>
    </w:p>
    <w:p/>
    <w:p>
      <w:r>
        <w:t>UL 1278, Movable and Wall- or Ceiling-Hung Electric Room Heaters, 2014, revised 2018.</w:t>
      </w:r>
    </w:p>
    <w:p/>
    <w:p>
      <w:r>
        <w:t>UL 1313, Nonmetallic Safety Cans for Petroleum Products, 2015.</w:t>
      </w:r>
    </w:p>
    <w:p/>
    <w:p>
      <w:r>
        <w:t>UL 1315, Metal Waste Paper Containers, 2017.</w:t>
      </w:r>
    </w:p>
    <w:p/>
    <w:p>
      <w:r>
        <w:t>UL 1316, Fibre Reinforced Underground Storage Tanks for Flammable and Combustible Liquids, 2018.</w:t>
      </w:r>
    </w:p>
    <w:p/>
    <w:p>
      <w:r>
        <w:t>UL 1363, Relocatable Power Taps, 2018.</w:t>
      </w:r>
    </w:p>
    <w:p/>
    <w:p>
      <w:r>
        <w:t>UL 1363A, Outline of Investigation for Special Purpose Relocatable Power Taps, 2010.</w:t>
      </w:r>
    </w:p>
    <w:p/>
    <w:p>
      <w:r>
        <w:t>UL 1369, Above Ground Piping for Flammable and Combustible Liquids, 2018.</w:t>
      </w:r>
    </w:p>
    <w:p/>
    <w:p>
      <w:r>
        <w:t>UL 1479, Fire Tests of Penetration Firestops, 2015.</w:t>
      </w:r>
    </w:p>
    <w:p/>
    <w:p>
      <w:r>
        <w:t>UL 1484, Residential Gas Detectors, 2016, revised 2017.</w:t>
      </w:r>
    </w:p>
    <w:p/>
    <w:p>
      <w:r>
        <w:t>UL 1564, Industrial Battery Chargers, 2015.</w:t>
      </w:r>
    </w:p>
    <w:p/>
    <w:p>
      <w:r>
        <w:t>UL 1573, Stage and Studio Luminaires and Connector Strips, 2003.</w:t>
      </w:r>
    </w:p>
    <w:p/>
    <w:p>
      <w:r>
        <w:t>UL 1640, Portable Power-Distribution Equipment, 2016.</w:t>
      </w:r>
    </w:p>
    <w:p/>
    <w:p>
      <w:r>
        <w:t>UL 1715, Fire Test of Interior Finish Material, 1997.</w:t>
      </w:r>
    </w:p>
    <w:p/>
    <w:p>
      <w:r>
        <w:t>UL 1803, Factory Follow-up on Third Party Certified Portable Fire Extinguishers, 2012.</w:t>
      </w:r>
    </w:p>
    <w:p/>
    <w:p>
      <w:r>
        <w:t>UL 1973, Standard for Batteries for Use in Stationary, Vehicle Auxiliary Power and Light Electric Rail (LER) Applications, 2018.</w:t>
      </w:r>
    </w:p>
    <w:p/>
    <w:p>
      <w:r>
        <w:t>UL 1975, Fire Tests for Foamed Plastics Used for Decorative Purposes, 2006.</w:t>
      </w:r>
    </w:p>
    <w:p/>
    <w:p>
      <w:r>
        <w:t>UL 1994, Luminous Egress Path Marking Systems, 2015.</w:t>
      </w:r>
    </w:p>
    <w:p/>
    <w:p>
      <w:r>
        <w:t>UL 2011, Outline of Investigation for Machinery, 2019.</w:t>
      </w:r>
    </w:p>
    <w:p/>
    <w:p>
      <w:r>
        <w:t>UL 2034, Single and Multiple Station Carbon Monoxide Alarms, 2017, revised 2018.</w:t>
      </w:r>
    </w:p>
    <w:p/>
    <w:p>
      <w:r>
        <w:t>UL 2075, Gas and Vapor Detectors and Sensors, 2013, revised 2018.</w:t>
      </w:r>
    </w:p>
    <w:p/>
    <w:p>
      <w:r>
        <w:t>UL 2079, Tests for Fire Resistance of Building Joint Systems, 2015.</w:t>
      </w:r>
    </w:p>
    <w:p/>
    <w:p>
      <w:r>
        <w:t>UL 2080, Fire Resistant Tanks for Flammable and Combustible Liquids, 2000.</w:t>
      </w:r>
    </w:p>
    <w:p/>
    <w:p>
      <w:r>
        <w:t>UL 2085, Protected Aboveground Tanks for Flammable and Combustible Liquids, 1997.</w:t>
      </w:r>
    </w:p>
    <w:p/>
    <w:p>
      <w:r>
        <w:t>UL 2129, Halocarbon Clean Agent Fire Extinguishers, 2017.</w:t>
      </w:r>
    </w:p>
    <w:p/>
    <w:p>
      <w:r>
        <w:t>UL 2208, Solvent Distillation Units, 2010.</w:t>
      </w:r>
    </w:p>
    <w:p/>
    <w:p>
      <w:r>
        <w:t>UL 2245, Below-Grade Vaults for Flammable Liquid Storage Tanks, 2006.</w:t>
      </w:r>
    </w:p>
    <w:p/>
    <w:p>
      <w:r>
        <w:t>UL 2258, Aboveground Nonmetallic Tanks for Fuel Oil and Other Combustible Liquids, 2018.</w:t>
      </w:r>
    </w:p>
    <w:p/>
    <w:p>
      <w:r>
        <w:t>UL 2358, Outline of Investigation for Fire Tests of Pre-Lit Artificial Seasonal Use Trees and Other Seasonal Decorative Items, 2013.</w:t>
      </w:r>
    </w:p>
    <w:p/>
    <w:p>
      <w:r>
        <w:t>UL 2368, Fire Exposure Testing of Rigid Nonmetallic and Composite Nonmetallic Rigid Nonmetallic and Composite Nonmetallic Intermediate Bulk Containers for Flammable and Combustible Liquids, 2012.</w:t>
      </w:r>
    </w:p>
    <w:p/>
    <w:p>
      <w:r>
        <w:t>UL 2524, In-building 2-Way Emergency Radio Communication Enhancement Systems, 2019.</w:t>
      </w:r>
    </w:p>
    <w:p/>
    <w:p>
      <w:r>
        <w:t>UL 2586, Hose Nozzle Valves, 2011.</w:t>
      </w:r>
    </w:p>
    <w:p/>
    <w:p>
      <w:r>
        <w:t>UL 3400, Outline of Investigation for Additive Manufacturing Facility Safety Management, 2017.</w:t>
      </w:r>
    </w:p>
    <w:p/>
    <w:p>
      <w:r>
        <w:t>UL 2586A, Hose Nozzle Valves for Gasoline and Gasoline/Ethanol Blends with Nominal Ethanol Concentrations up to 85 Percent (E0- E85), 2015 (2019).</w:t>
      </w:r>
    </w:p>
    <w:p/>
    <w:p>
      <w:r>
        <w:t>UL 9540, Energy Storage Systems and Equipment, 2016.</w:t>
      </w:r>
    </w:p>
    <w:p/>
    <w:p>
      <w:r>
        <w:t>UL 60950-1, Information Technology Equipment — Safety — Part 1: General Requirements, 2007.</w:t>
      </w:r>
    </w:p>
    <w:p/>
    <w:p>
      <w:r>
        <w:t>UL 62368-1, Audio/Video, Information and Communication Technology Equipment — Part 1: Safety Requirements, 2014.</w:t>
      </w:r>
    </w:p>
    <w:p>
      <w:r>
        <w:t>2.3.20 ULC Publications</w:t>
      </w:r>
    </w:p>
    <w:p>
      <w:r>
        <w:t>ULC Standards, 171 Nepean Street, Suite 400, Ottawa, ON K2P 0B4, Canada.</w:t>
      </w:r>
    </w:p>
    <w:p/>
    <w:p>
      <w:r>
        <w:t>CAN/ULC-S503, Carbon-Dioxide Fire Extinguishers, 2005.</w:t>
      </w:r>
    </w:p>
    <w:p/>
    <w:p>
      <w:r>
        <w:t>CAN/ULC-S504, Dry Chemical Fire Extinguishers, 2012.</w:t>
      </w:r>
    </w:p>
    <w:p/>
    <w:p>
      <w:r>
        <w:t>CAN/ULC-S507, Water Fire Extinguishers, 2005.</w:t>
      </w:r>
    </w:p>
    <w:p/>
    <w:p>
      <w:r>
        <w:t>CAN/ULC-S508, Rating and Testing of Fire Extinguishers, 2018.</w:t>
      </w:r>
    </w:p>
    <w:p/>
    <w:p>
      <w:r>
        <w:t>CAN/ULC-S512, Halogenated Agent Hand and Wheeled Fire</w:t>
      </w:r>
    </w:p>
    <w:p>
      <w:r>
        <w:t>Extinguishers, 2005.</w:t>
      </w:r>
    </w:p>
    <w:p/>
    <w:p>
      <w:r>
        <w:t>CAN/ULC-S554, Water Based Agent Fire Extinguishers, 2016.</w:t>
      </w:r>
    </w:p>
    <w:p/>
    <w:p>
      <w:r>
        <w:t>CAN/ULC-S566, Halocarbon Clean Agent Fire Extinguishers, 2017.</w:t>
      </w:r>
    </w:p>
    <w:p>
      <w:r>
        <w:t>2.3.21 UN Publications</w:t>
      </w:r>
    </w:p>
    <w:p>
      <w:r>
        <w:t>United Nations Headquarters, New York, NY 10017.</w:t>
      </w:r>
    </w:p>
    <w:p/>
    <w:p>
      <w:r>
        <w:t>Recommendations on the Transport of Dangerous Goods, 19th revised edition, 2015.</w:t>
      </w:r>
    </w:p>
    <w:p/>
    <w:p>
      <w:r>
        <w:t>Manual of Tests and Criteria, Part II, 5th edition, 2010.</w:t>
      </w:r>
    </w:p>
    <w:p>
      <w:r>
        <w:t>2.3.22 U.S. Government Publications</w:t>
      </w:r>
    </w:p>
    <w:p>
      <w:r>
        <w:t>U.S. Government Publishing Office, 732 North Capitol Street, NW, Washington, DC 20401-0001.</w:t>
      </w:r>
    </w:p>
    <w:p/>
    <w:p>
      <w:r>
        <w:t>FAA AC 150/5390-2C, Heliport Design Advisory Circular, April 24, 2012.</w:t>
      </w:r>
    </w:p>
    <w:p/>
    <w:p>
      <w:r>
        <w:t>Interstate Commerce Commission (ICC), Rules for Construction of Unfired Pressure Vessels, U.S. Department of Transportation, Washington, DC.</w:t>
      </w:r>
    </w:p>
    <w:p/>
    <w:p>
      <w:r>
        <w:t>Resource Conservation and Recovery Act (RCRA), U.S. Department of Transportation, Washington, DC, 1976.</w:t>
      </w:r>
    </w:p>
    <w:p/>
    <w:p>
      <w:r>
        <w:t>Title 16, Code of Federal Regulations, Part 1500.41, "Method of Testing Primary Irritant Substances."</w:t>
      </w:r>
    </w:p>
    <w:p/>
    <w:p>
      <w:r>
        <w:t>Title 16, Code of Federal Regulations, Part 1632, "Standard for the Flammability of Mattresses and Mattress Pads,"(FF 4-72).</w:t>
      </w:r>
    </w:p>
    <w:p/>
    <w:p>
      <w:r>
        <w:t>Title 21, Code of Federal Regulations, Part 210, "Processing, Packing, or Holding Drugs; General."</w:t>
      </w:r>
    </w:p>
    <w:p/>
    <w:p>
      <w:r>
        <w:t>Title 21, Code of Federal Regulations, Part 211, "Current Good Manufacturing Practice for Finished Pharmaceuticals."</w:t>
      </w:r>
    </w:p>
    <w:p/>
    <w:p>
      <w:r>
        <w:t>Title 27, Code of Federal Regulations, Part 555.</w:t>
      </w:r>
    </w:p>
    <w:p/>
    <w:p>
      <w:r>
        <w:t>Title 29, Code of Federal Regulations, Part 1910.242(b), "Compressed Air Used for Cleaning."</w:t>
      </w:r>
    </w:p>
    <w:p/>
    <w:p>
      <w:r>
        <w:t>Title 29, Code of Federal Regulations, Part 1910.1000, "Air Contaminants."</w:t>
      </w:r>
    </w:p>
    <w:p/>
    <w:p>
      <w:r>
        <w:t>Title 29, Code of Federal Regulations, Part 1910.1200, "Hazard Communication."</w:t>
      </w:r>
    </w:p>
    <w:p/>
    <w:p>
      <w:r>
        <w:t>Title 46, Code of Federal Regulations, Parts 30, 32, 35, and 39, "Shipping."</w:t>
      </w:r>
    </w:p>
    <w:p/>
    <w:p>
      <w:r>
        <w:t>Title 49, Code of Federal Regulations, Parts 100 through 199.</w:t>
      </w:r>
    </w:p>
    <w:p/>
    <w:p>
      <w:r>
        <w:t>Title 49, Code of Federal Regulations, Part 173, "Shippers — General Requirements for Shipments and Packages."</w:t>
      </w:r>
    </w:p>
    <w:p/>
    <w:p>
      <w:r>
        <w:t>Title 49, Code of Federal Regulations, Part 173, Annex H, "Method of Testing for Sustained Combustibility."</w:t>
      </w:r>
    </w:p>
    <w:p/>
    <w:p>
      <w:r>
        <w:t>Title 49, Code of Federal Regulations, Part 180.205, "General Requirements for Requalification of Specification Cylinders."</w:t>
      </w:r>
    </w:p>
    <w:p/>
    <w:p>
      <w:r>
        <w:t>Title 49, Code of Federal Regulations, Part 571.108, "Lamps, Reflective Devices, and Associated Equipment."</w:t>
      </w:r>
    </w:p>
    <w:p>
      <w:r>
        <w:t>2.3.23 Other Publications</w:t>
      </w:r>
    </w:p>
    <w:p>
      <w:r>
        <w:t>Merriam-Webster's Collegiate Dictionary, 11th edition, Merriam-Webster, Inc., Springfield, MA, 2003.</w:t>
      </w:r>
    </w:p>
    <w:p>
      <w:r>
        <w:t>2.4 References for Extracts in Mandatory Sections</w:t>
      </w:r>
    </w:p>
    <w:p>
      <w:r>
        <w:t>NFPA 10, Standard for Portable Fire Extinguishers, 2018 edition.</w:t>
      </w:r>
    </w:p>
    <w:p>
      <w:r>
        <w:t>NFPA 13, Standard for the Installation of Sprinkler Systems, 2019 edition.</w:t>
      </w:r>
    </w:p>
    <w:p>
      <w:r>
        <w:t>NFPA 14, Standard for the Installation of Standpipe and Hose Systems, 2019 edition.</w:t>
      </w:r>
    </w:p>
    <w:p>
      <w:r>
        <w:t xml:space="preserve">NFPA 17A, Standard for Wet Chemical Extinguishing Systems, 2021 edition. </w:t>
      </w:r>
    </w:p>
    <w:p>
      <w:r>
        <w:t>NFPA 20, Standard for the Installation of Stationary Pumps for Fire Protection, 2019 edition.</w:t>
      </w:r>
    </w:p>
    <w:p>
      <w:r>
        <w:t>NFPA 25, Standard for the Inspection, Testing, and Maintenance of Water-Based Fire Protection Systems, 2020 edition.</w:t>
      </w:r>
    </w:p>
    <w:p>
      <w:r>
        <w:t>NFPA 30, Flammable and Combustible Liquids Code, 2021 edition.</w:t>
      </w:r>
    </w:p>
    <w:p>
      <w:r>
        <w:t>NFPA 30A, Code for Motor Fuel Dispensing Facilities and Repair Garages, 2021 edition.</w:t>
      </w:r>
    </w:p>
    <w:p>
      <w:r>
        <w:t>NFPA 30B, Code for the Manufacture and Storage of Aerosol Products, 2019 edition.</w:t>
      </w:r>
    </w:p>
    <w:p>
      <w:r>
        <w:t>NFPA 31, Standard for the Installation of Oil-Burning Equipment, 2020 edition.</w:t>
      </w:r>
    </w:p>
    <w:p>
      <w:r>
        <w:t>NFPA 33, Standard for Spray Application Using Flammable or Combustible Materials, 2018 edition.</w:t>
      </w:r>
    </w:p>
    <w:p>
      <w:r>
        <w:t>NFPA 34, Standard for Dipping, Coating, and Printing Processes Using Flammable or Combustible Liquids, 2018 edition.</w:t>
      </w:r>
    </w:p>
    <w:p>
      <w:r>
        <w:t>NFPA 36, Standard for Solvent Extraction Plants, 2017 edition.</w:t>
      </w:r>
    </w:p>
    <w:p>
      <w:r>
        <w:t>NFPA 45, Standard on Fire Protection for Laboratories Using Chemicals, 2019 edition.</w:t>
      </w:r>
    </w:p>
    <w:p>
      <w:r>
        <w:t>NFPA 51B, Standard for Fire Prevention During Welding, Cutting, and Other Hot Work, 2019 edition.</w:t>
      </w:r>
    </w:p>
    <w:p>
      <w:r>
        <w:t>NFPA 52, Vehicular Natural Gas Fuel Systems Code, 2019 edition.</w:t>
      </w:r>
    </w:p>
    <w:p>
      <w:r>
        <w:t>NFPA 55, Compressed Gases and Cryogenic Fluids Code, 2020 edition.</w:t>
      </w:r>
    </w:p>
    <w:p>
      <w:r>
        <w:t>NFPA 58, Liquefied Petroleum Gas Code, 2020 edition.</w:t>
      </w:r>
    </w:p>
    <w:p>
      <w:r>
        <w:t>NFPA 59A, Standard for the Production, Storage, and Handling of Liquefied Natural Gas (LNG), 2019 edition.</w:t>
      </w:r>
    </w:p>
    <w:p>
      <w:r>
        <w:t>NFPA 61, Standard for the Prevention of Fires and Dust Explosions in Agricultural and Food Processing Facilities, 2020 edition.</w:t>
      </w:r>
    </w:p>
    <w:p>
      <w:r>
        <w:t>NFPA 68, Standard on Explosion Protection by Deflagration Venting, 2018 edition.</w:t>
      </w:r>
    </w:p>
    <w:p>
      <w:r>
        <w:t>NFPA 69, Standard on Explosion Prevention Systems, 2019 edition.</w:t>
      </w:r>
    </w:p>
    <w:p>
      <w:r>
        <w:t>NFPA 70®, National Electrical Code®, 2020 edition.</w:t>
      </w:r>
    </w:p>
    <w:p>
      <w:r>
        <w:t>NFPA 72®, National Fire Alarm and Signaling Code®, 2019 edition.</w:t>
      </w:r>
    </w:p>
    <w:p>
      <w:r>
        <w:t>NFPA 80, Standard for Fire Doors and Other Opening Protectives, 2019 edition.</w:t>
      </w:r>
    </w:p>
    <w:p>
      <w:r>
        <w:t>NFPA 88A, Standard for Parking Structures, 2019 edition.</w:t>
      </w:r>
    </w:p>
    <w:p>
      <w:r>
        <w:t>NFPA 90A, Standard for the Installation of Air-Conditioning and Ventilating Systems, 2021 edition.</w:t>
      </w:r>
    </w:p>
    <w:p>
      <w:r>
        <w:t>NFPA 96, Standard for Ventilation Control and Fire Protection of Commercial Cooking Operations, 2021 edition.</w:t>
      </w:r>
    </w:p>
    <w:p>
      <w:r>
        <w:t>NFPA 101®, Life Safety Code®, 2021 edition.</w:t>
      </w:r>
    </w:p>
    <w:p>
      <w:r>
        <w:t>NFPA 140, Standard on Motion Picture and Television Production Studio Soundstages, Approved Production Facilities, and Production Locations, 2018 edition.</w:t>
      </w:r>
    </w:p>
    <w:p>
      <w:r>
        <w:t>NFPA 211, Standard for Chimneys, Fireplaces, Vents, and Solid Fuel-Burning Appliances, 2019 edition.</w:t>
      </w:r>
    </w:p>
    <w:p>
      <w:r>
        <w:t>NFPA 241, Standard for Safeguarding Construction, Alteration, and Demolition Operations, 2019 edition.</w:t>
      </w:r>
    </w:p>
    <w:p>
      <w:r>
        <w:t>NFPA 303, Fire Protection Standard for Marinas and Boatyards, 2021 edition.</w:t>
      </w:r>
    </w:p>
    <w:p>
      <w:r>
        <w:t>NFPA 307, Standard for the Construction and Fire Protection of Marine Terminals, Piers, and Wharves, 2021 edition.</w:t>
      </w:r>
    </w:p>
    <w:p>
      <w:r>
        <w:t>NFPA 312, Standard for Fire Protection of Vessels During Construction, Conversion, Repair, and Lay-Up, 2021 edition.</w:t>
      </w:r>
    </w:p>
    <w:p>
      <w:r>
        <w:t>NFPA 318, Standard for the Protection of Semiconductor Fabrication Facilities, 2018 edition.</w:t>
      </w:r>
    </w:p>
    <w:p>
      <w:r>
        <w:t>NFPA 400, Hazardous Materials Code, 2019 edition.</w:t>
      </w:r>
    </w:p>
    <w:p>
      <w:r>
        <w:t>NFPA 402, Guide for Aircraft Rescue and Fire-Fighting Operations, 2019 edition.</w:t>
      </w:r>
    </w:p>
    <w:p>
      <w:r>
        <w:t>NFPA 407, Standard for Aircraft Fuel Servicing, 2017 edition.</w:t>
      </w:r>
    </w:p>
    <w:p>
      <w:r>
        <w:t>NFPA 415, Standard on Airport Terminal Buildings, Fueling Ramp Drainage, and Loading Walkways, 2016 edition.</w:t>
      </w:r>
    </w:p>
    <w:p>
      <w:r>
        <w:t>NFPA 418, Standard for Heliports, 2016 edition.</w:t>
      </w:r>
    </w:p>
    <w:p>
      <w:r>
        <w:t>NFPA 472, Standard for Competence of Responders to Hazardous Materials/Weapons of Mass Destruction Incidents, 2018 edition.</w:t>
      </w:r>
    </w:p>
    <w:p>
      <w:r>
        <w:t>NFPA 652, Standard on the Fundamentals of Combustible Dust, 2019 edition.</w:t>
      </w:r>
    </w:p>
    <w:p>
      <w:r>
        <w:t>NFPA 654, Standard for the Prevention of Fire and Dust Explosions from the Manufacturing, Processing, and Handling of Combustible Particulate Solids, 2020 edition.</w:t>
      </w:r>
    </w:p>
    <w:p>
      <w:r>
        <w:t>NFPA 805, Performance-Based Standard for Fire Protection for Light Water Reactor Electric Generating Plants, 2020 edition.</w:t>
      </w:r>
    </w:p>
    <w:p>
      <w:r>
        <w:t>NFPA 855, Standard for the Installation of Stationary Energy Storage Systems, 2020 edition.</w:t>
      </w:r>
    </w:p>
    <w:p>
      <w:r>
        <w:t>NFPA 914, Code for the Protection of Historic Structures, 2019 edition.</w:t>
      </w:r>
    </w:p>
    <w:p>
      <w:r>
        <w:t>NFPA 1031, Standard for Professional Qualifications for Fire Inspector and Plan Examiner, 2014 edition.</w:t>
      </w:r>
    </w:p>
    <w:p>
      <w:r>
        <w:t>NFPA 1124, Code for the Manufacture, Transportation, and Storage of Fireworks and Pyrotechnic Articles, 2017 edition.</w:t>
      </w:r>
    </w:p>
    <w:p>
      <w:r>
        <w:t>NFPA 1141, Standard for Fire Protection Infrastructure for Land Development in Wildland, Rural, and Suburban Areas, 2017 edition.</w:t>
      </w:r>
    </w:p>
    <w:p>
      <w:r>
        <w:t>NFPA 1142, Standard on Water Supplies for Suburban and Rural Fire Fighting, 2017 edition.</w:t>
      </w:r>
    </w:p>
    <w:p>
      <w:r>
        <w:t>NFPA 1144, Standard for Reducing Structure Ignition Hazards from Wildland Fire, 2018 edition.</w:t>
      </w:r>
    </w:p>
    <w:p>
      <w:r>
        <w:t>NFPA 1730, Standard on Organization and Deployment of Fire Prevention Inspection and Code Enforcement, Plan Review, Investigation, and Public Education Operations, 2019 edition.</w:t>
      </w:r>
    </w:p>
    <w:p>
      <w:r>
        <w:t>NFPA 5000®, Building Construction and Safety Code®, 2021 edition.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