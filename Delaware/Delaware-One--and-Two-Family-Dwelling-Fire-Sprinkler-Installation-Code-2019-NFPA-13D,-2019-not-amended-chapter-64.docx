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64 Corrosive Solids and Liquids</w:t>
      </w:r>
    </w:p>
    <w:p>
      <w:r>
        <w:t>64.1 General</w:t>
      </w:r>
    </w:p>
    <w:p>
      <w:r>
        <w:t>64.1.1</w:t>
      </w:r>
    </w:p>
    <w:p>
      <w:r>
        <w:t>The storage, use, and handling of corrosive solids and liquids shall comply with the requirements of Chapter 60.</w:t>
      </w:r>
    </w:p>
    <w:p>
      <w:r>
        <w:t>64.1.2</w:t>
      </w:r>
    </w:p>
    <w:p>
      <w:r>
        <w:t>The storage, use, and handling of corrosive solids and liquids in amounts exceeding the maximum allowable quantities permitted in control areas set forth in Chapter 60 shall comply with the requirements of NFPA 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