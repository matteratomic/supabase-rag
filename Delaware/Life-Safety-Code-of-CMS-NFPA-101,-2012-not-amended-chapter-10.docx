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Discharge and Hydraulic Calculations</w:t>
      </w:r>
    </w:p>
    <w:p>
      <w:r>
        <w:t>10.1 Design Discharge</w:t>
      </w:r>
    </w:p>
    <w:p>
      <w:r>
        <w:t>10.1.1* Sprinklers That Are Listed With Specific Discharge Criteria</w:t>
      </w:r>
    </w:p>
    <w:p>
      <w:r>
        <w:t>The system shall provide at least the flow required to produce a minimum discharge density of 0.05 gpm/ft2 (2.0 mm/min) or the sprinkler listing, whichever is greater, to the design sprinklers.</w:t>
      </w:r>
    </w:p>
    <w:p>
      <w:r>
        <w:t>10.1.2 Water Supply</w:t>
      </w:r>
    </w:p>
    <w:p>
      <w:r>
        <w:t>Where the water supply is a public or private water main 4 in. (100 mm) (nominal) in size or larger, the static pressure shall be permitted to be used for comparison to the sprinkler system demand regardless of the method used to determine the adequacy of the piping.</w:t>
      </w:r>
    </w:p>
    <w:p>
      <w:r>
        <w:t>10.2* Number of Design Sprinklers</w:t>
      </w:r>
    </w:p>
    <w:p>
      <w:r>
        <w:t>10.2.1</w:t>
      </w:r>
    </w:p>
    <w:p>
      <w:r>
        <w:t>For each of the following situations, the number of sprinklers in the design area shall be all of the sprinklers within a compartment, up to a maximum of two sprinklers, that require the greatest hydraulic demand:</w:t>
      </w:r>
    </w:p>
    <w:p>
      <w:r>
        <w:t>A flat, smooth, horizontal ceiling with no beams up to a maximum of 24 ft (7.3 m) above the floor.</w:t>
      </w:r>
    </w:p>
    <w:p>
      <w:r>
        <w:t>A flat, horizontal beamed ceiling, with a maximum ceiling height of 24 ft (7.3 m), with beams up to 14 in. (350 mm) deep with pendent sprinklers under the beams. The compartment containing the beamed ceiling shall be a maximum of 600 ft2 (56 m2) in area. The highest sprinkler in the compartment shall be above all openings from the compartment into any communicating spaces.</w:t>
      </w:r>
    </w:p>
    <w:p>
      <w:r>
        <w:t>A smooth, flat, sloped ceiling with no beams up to a maximum slope of 8 in 12. The highest portion of the ceiling shall not be more than 24 ft (7.3 m) above the floor. The highest sprinkler in the sloped portion of the ceiling shall be above all openings from the compartment containing the sloped ceiling into any communicating spaces.</w:t>
      </w:r>
    </w:p>
    <w:p>
      <w:r>
        <w:t>A sloped ceiling with beams up to 14 in. (350 mm) deep with pendent sprinklers under the beams. The compartment containing the sloped, beamed ceiling shall be a maximum of 600 ft2 (56 m2) in area. The slope of the ceiling shall be between 2 in 12 and 8 in 12. The highest portion of the ceiling shall not be more than 24 ft (7.3 m) above the floor. The highest sprinkler in the sloped portion of the ceiling shall be above all openings from the compartment containing the sloped ceiling into any communicating spaces.</w:t>
      </w:r>
    </w:p>
    <w:p>
      <w:r>
        <w:t>A sloped ceiling with beams of any depth with sidewall or pendent sprinklers in each pocket formed by the beams. The compartment containing the sloped, beamed ceiling shall be a maximum of 600 ft2 (56 m2) in area. The slope of the ceiling shall be between 2 in 12 and 8 in 12. The highest portion of the ceiling shall not be more than 24 ft (7.3 m) above the floor.</w:t>
      </w:r>
    </w:p>
    <w:p>
      <w:r>
        <w:t>10.2.2</w:t>
      </w:r>
    </w:p>
    <w:p>
      <w:r>
        <w:t>Listed flows associated with testing under a smooth, flat, horizontal 8 ft (2.4 m) high ceiling shall be permitted to be used for the ceiling configurations referenced in 10.2.1.</w:t>
      </w:r>
    </w:p>
    <w:p>
      <w:r>
        <w:t>10.2.3</w:t>
      </w:r>
    </w:p>
    <w:p>
      <w:r>
        <w:t>For situations not meeting one of the conditions in 10.2.1, residential sprinklers listed for use in specific ceiling configurations shall be permitted to be used in accordance with their listing.</w:t>
      </w:r>
    </w:p>
    <w:p>
      <w:r>
        <w:t>10.2.4*</w:t>
      </w:r>
    </w:p>
    <w:p>
      <w:r>
        <w:t>For situations not meeting one of the conditions in 10.2.1 and 10.2.3, the number of sprinklers in the design area shall be determined in consultation with the authority having jurisdiction as appropriate for the conditions.</w:t>
      </w:r>
    </w:p>
    <w:p>
      <w:r>
        <w:t>10.3 Piping Configurations</w:t>
      </w:r>
    </w:p>
    <w:p>
      <w:r>
        <w:t>10.3.1</w:t>
      </w:r>
    </w:p>
    <w:p>
      <w:r>
        <w:t>The piping configuration shall be permitted to be looped.</w:t>
      </w:r>
    </w:p>
    <w:p>
      <w:r>
        <w:t>10.3.2</w:t>
      </w:r>
    </w:p>
    <w:p>
      <w:r>
        <w:t>The piping configuration shall be permitted to be gridded except where gridded systems are prohibited by Chapter 9.</w:t>
      </w:r>
    </w:p>
    <w:p>
      <w:r>
        <w:t>10.3.3</w:t>
      </w:r>
    </w:p>
    <w:p>
      <w:r>
        <w:t>The piping configuration shall be permitted to be straight run.</w:t>
      </w:r>
    </w:p>
    <w:p>
      <w:r>
        <w:t>10.3.4</w:t>
      </w:r>
    </w:p>
    <w:p>
      <w:r>
        <w:t>The piping configuration shall be permitted to be a combination of the configurations permitted in 10.3.1 through 10.3.3.</w:t>
      </w:r>
    </w:p>
    <w:p>
      <w:r>
        <w:t>10.4 Pipe Sizing</w:t>
      </w:r>
    </w:p>
    <w:p>
      <w:r>
        <w:t>10.4.1</w:t>
      </w:r>
    </w:p>
    <w:p>
      <w:r>
        <w:t>For specially listed piping products, friction loss for pipe and fittings shall be permitted to be calculated based on the manufacturer's data.</w:t>
      </w:r>
    </w:p>
    <w:p>
      <w:r>
        <w:t>10.4.2 Minimum Pipe Size</w:t>
      </w:r>
    </w:p>
    <w:p>
      <w:r>
        <w:t>10.4.2.1</w:t>
      </w:r>
    </w:p>
    <w:p>
      <w:r>
        <w:t>The minimum size of steel pipe shall be 1 in. (25 mm).</w:t>
      </w:r>
    </w:p>
    <w:p>
      <w:r>
        <w:t>10.4.2.2</w:t>
      </w:r>
    </w:p>
    <w:p>
      <w:r>
        <w:t>The minimum size of pipe other than steel pipe shall be 3/4 in. (20 mm) unless smaller sizes are permitted by 10.4.2.3.</w:t>
      </w:r>
    </w:p>
    <w:p>
      <w:r>
        <w:t>10.4.2.3*</w:t>
      </w:r>
    </w:p>
    <w:p>
      <w:r>
        <w:t>Along with listed special fittings, 1/2 in. (15 mm) nonmetallic pipe and 1/2 in. (15 mm) copper pipe shall be permitted to be used only in network systems under the following conditions:</w:t>
      </w:r>
    </w:p>
    <w:p>
      <w:r>
        <w:t>* Each sprinkler shall be supplied through a minimum of three separate paths from the supply manifold.</w:t>
      </w:r>
    </w:p>
    <w:p>
      <w:r>
        <w:t>Calculations shall clearly indicate the pipes that create the paths to each sprinkler.</w:t>
      </w:r>
    </w:p>
    <w:p>
      <w:r>
        <w:t>A water distribution pipe that supplies a sprinkler shall not terminate in a dead end.</w:t>
      </w:r>
    </w:p>
    <w:p>
      <w:r>
        <w:t>Hydraulic calculations shall be prepared for each sprinkler flowing individually within the system and for each pair of sprinklers within the same compartment.</w:t>
      </w:r>
    </w:p>
    <w:p>
      <w:r>
        <w:t>The location of the most demanding single sprinkler and pair of sprinklers, including their pressure and flow requirements, shall be indicated on the plan review documents.</w:t>
      </w:r>
    </w:p>
    <w:p>
      <w:r>
        <w:t>The system shall be hydraulically calculated in accordance with the provisions of NFPA 13, except that the friction loss straight through a fitting shall be included.</w:t>
      </w:r>
    </w:p>
    <w:p>
      <w:r>
        <w:t>The method of joining the pipe to fittings or to other pipe shall be in accordance with the applicable plumbing code.</w:t>
      </w:r>
    </w:p>
    <w:p>
      <w:r>
        <w:t>A maximum of one insert tee shall be permitted in each pipe section between sprinklers to serve only domestic fixtures.</w:t>
      </w:r>
    </w:p>
    <w:p>
      <w:r>
        <w:t>When insert fittings are installed, each sprinkler shall have four separate paths from the water supply.</w:t>
      </w:r>
    </w:p>
    <w:p>
      <w:r>
        <w:t>The piping supplying only plumbing fixtures shall be in accordance with the applicable plumbing code.</w:t>
      </w:r>
    </w:p>
    <w:p>
      <w:r>
        <w:t>10.4.3</w:t>
      </w:r>
    </w:p>
    <w:p>
      <w:r>
        <w:t>The pipes shall be sized using one of the following techniques:</w:t>
      </w:r>
    </w:p>
    <w:p>
      <w:r>
        <w:t>The simplified calculation method of 10.4.4, which can only be used for connections to a city water main of at least 4 in. (100 mm) in diameter</w:t>
      </w:r>
    </w:p>
    <w:p>
      <w:r>
        <w:t>The prescriptive pipe sizing method of 10.4.9</w:t>
      </w:r>
    </w:p>
    <w:p>
      <w:r>
        <w:t>The hydraulic calculation procedure for NFPA 13</w:t>
      </w:r>
    </w:p>
    <w:p>
      <w:r>
        <w:t>The manufacturer's listed installation instructions</w:t>
      </w:r>
    </w:p>
    <w:p>
      <w:r>
        <w:t>10.4.4* General Pipe Sizing Method</w:t>
      </w:r>
    </w:p>
    <w:p>
      <w:r>
        <w:t>The following is the general pipe sizing method for straight-run systems connected to a city water main of at least 4 in. (100 mm) in diameter in accordance with 10.4.3(1):</w:t>
      </w:r>
    </w:p>
    <w:p>
      <w:r>
        <w:t>The system flow rate shall be established in accordance with Sections 10.1 and 10.2, and it shall be determined that the flow allowed by the water meter meets or exceeds the system demand and that the total demand flow does not exceed the maximum flow allowed by the piping system components.</w:t>
      </w:r>
    </w:p>
    <w:p>
      <w:r>
        <w:t>The water pressure in the street shall be determined.</w:t>
      </w:r>
    </w:p>
    <w:p>
      <w:r>
        <w:t>Pipe sizes shall be selected.</w:t>
      </w:r>
    </w:p>
    <w:p>
      <w:r>
        <w:t>* Pressure loss for a water meter, if any, shall be determined and deducted using one of the following:</w:t>
      </w:r>
    </w:p>
    <w:p>
      <w:r>
        <w:t>Table 10.4.4(a) shall be permitted to be used, even where the sprinkler demand flow exceeds the meter's rated continuous flow.</w:t>
      </w:r>
    </w:p>
    <w:p>
      <w:r>
        <w:t>Higher pressure losses specified by the manufacturer shall be used in place of those specified in Table 10.4.4(a).</w:t>
      </w:r>
    </w:p>
    <w:p>
      <w:r>
        <w:t>Lower pressure losses shall be permitted to be used where supporting data are provided by the meter manufacturer.</w:t>
      </w:r>
    </w:p>
    <w:p>
      <w:r>
        <w:t>Pressure loss for elevation shall be deducted as follows:</w:t>
      </w:r>
    </w:p>
    <w:p>
      <w:r>
        <w:t>Building height above street (ft) × 0.433 = pressure loss (psi)</w:t>
      </w:r>
    </w:p>
    <w:p>
      <w:r>
        <w:t>Building height above street (m) × 0.098 = pressure loss (bar)</w:t>
      </w:r>
    </w:p>
    <w:p>
      <w:r>
        <w:t>* Pressure losses from the city main to the inside control valve shall be deducted by multiplying the pressure loss associated with the pipe material by the total length (s) of pipe in feet (meters).</w:t>
      </w:r>
    </w:p>
    <w:p>
      <w:r>
        <w:t>Pressure loss for piping within the building shall be deducted by multiplying the pressure loss associated with the pipe material by the total length (s) of pipe in feet (meters).</w:t>
      </w:r>
    </w:p>
    <w:p>
      <w:r>
        <w:t>Pressure loss for valves and fittings shall be deducted as follows:</w:t>
      </w:r>
    </w:p>
    <w:p>
      <w:r>
        <w:t>The valves and fittings from the control valve to the farthest sprinkler shall be counted.</w:t>
      </w:r>
    </w:p>
    <w:p>
      <w:r>
        <w:t>The equivalent length for each valve and fitting as shown in Table 10.4.4(b), Table 10.4.4(c), Table 10.4.4(d), Table 10.4.4(e), or as specified by the manufacturer shall be determined and the values added to obtain the total equivalent length for each pipe size.</w:t>
      </w:r>
    </w:p>
    <w:p>
      <w:r>
        <w:t>The equivalent length for each size shall be multiplied by the pressure loss associated with the pipe material and the values totaled.</w:t>
      </w:r>
    </w:p>
    <w:p>
      <w:r>
        <w:t>In multilevel buildings, the steps in 10.4.4(1) through 10.4.4(8) shall be repeated to size piping for each floor.</w:t>
      </w:r>
    </w:p>
    <w:p>
      <w:r>
        <w:t>If the remaining pressure is less than the operating pressure established by the testing laboratory for the sprinkler being used, the sprinkler system shall be redesigned.</w:t>
      </w:r>
    </w:p>
    <w:p>
      <w:r>
        <w:t>If the remaining pressure is higher than required, smaller piping shall be permitted to be used where justified by calculations.</w:t>
      </w:r>
    </w:p>
    <w:p>
      <w:r>
        <w:t>The remaining piping shall be sized the same as the piping up to and including the farthest sprinkler unless smaller pipe sizes are justified by calculations.</w:t>
      </w:r>
    </w:p>
    <w:p>
      <w:r>
        <w:t>Table 10.4.4(a) Pressure Losses in psi in Water Meters</w:t>
      </w:r>
    </w:p>
    <w:p>
      <w:r>
        <w:t>Meter Size (in.) Flow (gpm) (L/min)</w:t>
      </w:r>
    </w:p>
    <w:p>
      <w:r>
        <w:t>18 or less (68) 23 (87) 26 (98) 31 (117) 39 (148) 52 (197)</w:t>
      </w:r>
    </w:p>
    <w:p>
      <w:r>
        <w:t>5/8 (15 mm) 9 (0.67 bar) 14 (0.97 bar) 18 (1.2 bar) 26 (1.8 bar) 38 (2.6 bar) *</w:t>
      </w:r>
    </w:p>
    <w:p>
      <w:r>
        <w:t>3/4 (20 mm) 7 (0.48 bar) 11 (0.76 bar) 14 (1.5 bar) 22 (1.5 bar) 35 (2.4 bar) *</w:t>
      </w:r>
    </w:p>
    <w:p>
      <w:r>
        <w:t xml:space="preserve">  2 (0.14 bar) 3 (0.21 bar) 3 (0.21 bar) 4 (0.28 bar) 6 (0.41 bar) 10 (0.69 bar)</w:t>
      </w:r>
    </w:p>
    <w:p>
      <w:r>
        <w:t>11/2 (40 mm) 1 (0.07 bar) 1 (0.07 bar) 2 (0.14 bar) 2 (0.14 bar) 4 (0.28 bar) 7 (0.48 bar)</w:t>
      </w:r>
    </w:p>
    <w:p>
      <w:r>
        <w:t>2 (50 mm) 1 (0.07 bar) 1 (0.07 bar) 1 (0.07 bar) 1 (0.07 bar) 2 (0.14 bar) 3 (0.21 bar)</w:t>
      </w:r>
    </w:p>
    <w:p>
      <w:r>
        <w:t>For SI units, 1 gpm = 3.785 L/min; 1 in. = 25 mm; 1 psi = 0.07 bar.</w:t>
      </w:r>
    </w:p>
    <w:p>
      <w:r>
        <w:t>*Above maximum rated flow of commonly available meters.</w:t>
      </w:r>
    </w:p>
    <w:p>
      <w:r>
        <w:t>Table 10.4.4(b) Equivalent Length in Feet of Fittings and Valves for Schedule 40 Steel Pipe</w:t>
      </w:r>
    </w:p>
    <w:p>
      <w:r>
        <w:t>Diameter (in.) 45 Degree Elbow 90 Degree Elbow Long-Radius Elbow Tee or Cross (flow turned 90 degrees) Tee or Cross (flow straight through) Gate Valve Angle Valve Globe Valve Globe "Y" Pattern Valve Cock Valve Check Valve</w:t>
      </w:r>
    </w:p>
    <w:p>
      <w:r>
        <w:t>1 (25 mm) 1 (0.3 m) 2 (0.6 m) 2 (0.6 m) 5 (1.5 m) 2 (0.6 m) 0 12 (3.7 m) 28 (8.5 m) 15 (4.6 m) 4 (1.2 m) 5 (1.5 m)</w:t>
      </w:r>
    </w:p>
    <w:p>
      <w:r>
        <w:t>11/4 (32 mm) 1 (0.3 m) 3 (0.9 m) 2 (0.6 m) 6 (1.8 m) 2 (0.6 m) 0 15 (4.6 m) 35 (10.7 m) 18 (5.5 m) 5 (1.5 m) 7 (2.1 m)</w:t>
      </w:r>
    </w:p>
    <w:p>
      <w:r>
        <w:t>11/2 (40 mm 2 (0.6 m) 4 (1.2 m) 2 (0.6 m) 8 (2.4 m) 3 (0.9 m) 0 18 (5.5 m) 43 (13.1 m) 22 (6.7 m) 6 (1.8 m) 9 (2.7 m)</w:t>
      </w:r>
    </w:p>
    <w:p>
      <w:r>
        <w:t>2 (50 mm) 2 (0.6 m) 5 (1.5 m) 3 (0.9 m) 10 (3 m) 3 (0.9 m) 1 (0.3 m) 24 (7.3 m) 57 (17.4 m) 28 (8.5 m) 7 (2.1 m) 11 (3.3 m)</w:t>
      </w:r>
    </w:p>
    <w:p>
      <w:r>
        <w:t>For SI units, 1 in. = 25 mm; 1 ft = 0.3 m.</w:t>
      </w:r>
    </w:p>
    <w:p/>
    <w:p>
      <w:r>
        <w:t>Table 10.4.4(c) Equivalent Length in Feet of Fittings and Valves for Type K Copper Tube</w:t>
      </w:r>
    </w:p>
    <w:p>
      <w:r>
        <w:t>Diameter (in.) 45 Degree Elbow 90 Degree Elbow Long-Radius Elbow Tee or Cross (flow turned 90 degrees) Tee or Cross (flow straight through) Gate Valve Angle Valve Globe Valve Globe "Y" Pattern Valve Cock Valve Check Valve</w:t>
      </w:r>
    </w:p>
    <w:p>
      <w:r>
        <w:t>3/4 (20 mm) 0 1 (0.3 m) 0 3 (0.9 m) 1 (0.3 m) 0 7 (2.1 m) 14 (4.3 m) 7 (2.1 m) 2 (0.6 m) 0</w:t>
      </w:r>
    </w:p>
    <w:p>
      <w:r>
        <w:t>1 (25 mm) 1 (0.3 m) 2 (0.6 m) 2 (0.6 m) 6 (1.8 m) 2 (0.6 m) 0 14 (4.3 m) 33 (10 m) 18 (5.5 m) 5 (1.5 m) 6 (1.8 m)</w:t>
      </w:r>
    </w:p>
    <w:p>
      <w:r>
        <w:t>11/4 (32 mm) 1 (0.3 m) 3 (0.9 m) 2 (0.6 m) 5 (1.5 m) 2 (0.6 m) 0 14 (4.3 m) 32 (9.8 m) 16 (4.9 m) 5 (1.5 m) 6 (1.8 m)</w:t>
      </w:r>
    </w:p>
    <w:p>
      <w:r>
        <w:t>11/2 (40 mm) 2 (0.6 m) 4 (1.2 m) 2 (0.6 m) 8 (2.4 m) 3 (0.9 m) 0 18 (5.5 m) 43 (13.1 m) 22 (6.7 m) 6 (1.8 m) 9 (2.7 m)</w:t>
      </w:r>
    </w:p>
    <w:p>
      <w:r>
        <w:t>2 (50 mm) 2 (0.6 m) 6 (1.8 m) 3 (0.9 m) 12 (3.7 m) 4 (1.2 m) 1 (0.3 m) 28 (8.5 m) 66 (20.1 m) 33 (10 m) 8 (2.4 m) 13 (4 m)</w:t>
      </w:r>
    </w:p>
    <w:p>
      <w:r>
        <w:t>For SI units, 1 in. = 25 mm; 1 ft = 0.3 m.</w:t>
      </w:r>
    </w:p>
    <w:p/>
    <w:p>
      <w:r>
        <w:t>Table 10.4.4(d) Equivalent Length in Feet of Fittings and Valves for Type L Copper Tube</w:t>
      </w:r>
    </w:p>
    <w:p>
      <w:r>
        <w:t>Diameter (in.) 45 Degree Elbow 90 Degree Elbow Long-Radius Elbow Tee or Cross (flow turned 90 degrees) Tee or Cross (flow straight through) Gate Valve Angle Valve Globe Valve Globe "Y" Pattern Valve Cock Valve Check Valve</w:t>
      </w:r>
    </w:p>
    <w:p>
      <w:r>
        <w:t>3/4 (20 mm) 0 2 (0.6 m) 0 4 (1.2 m) 1 (0.3 m) 0 8 (2.4 m) 18 (5.5 m) 10 (3 m) 3 (0.9 m) 0</w:t>
      </w:r>
    </w:p>
    <w:p>
      <w:r>
        <w:t>1 (25 mm) 1 (0.3 m) 3 (0.9 m) 3 (0.9 m) 7 (2.1 m) 2 (0.6 m) 0 16 (4.9 m) 38 (11.6 m) 20 (6.1 m) 5 (2.1 m) 7 (2.1 m)</w:t>
      </w:r>
    </w:p>
    <w:p>
      <w:r>
        <w:t>11/4 (32 mm) 1 (0.3 m) 3 (0.9 m) 2 (0.6 m) 6 (1.8 m) 2 (0.6 m) 0 15 (4.6 m) 35 (10.7 m) 18 (5.5 m) 5 (1.5 m) 7 (2.1 m)</w:t>
      </w:r>
    </w:p>
    <w:p>
      <w:r>
        <w:t>11/2 (40 mm) 2 (0.6 m) 4 (1.2 m) 2 (0.6 m) 9 (2.7 m) 3 (0.9 m) 0 20 (6.1 m) 47 (14.3 m) 24 (7.3 m) 7 (2.1 m) 10 (3 m)</w:t>
      </w:r>
    </w:p>
    <w:p>
      <w:r>
        <w:t>2 (50 mm) 2 (0.6 m) 6 (1.8 m) 4 (1.2 m) 12 (3.7 m) 4 (1.2 m) 1 (0.3 m) 30 (9.1 m) 71 (21.6 m) 35 (10.7 m) 9 (2.7 m) 14 (4.3 m)</w:t>
      </w:r>
    </w:p>
    <w:p>
      <w:r>
        <w:t>For SI units, 1 in. = 25 mm; 1 ft = 0.3 m.</w:t>
      </w:r>
    </w:p>
    <w:p/>
    <w:p>
      <w:r>
        <w:t>Table 10.4.4(e) Equivalent Length in Feet of Fittings and Valves for Type M Copper Tube</w:t>
      </w:r>
    </w:p>
    <w:p>
      <w:r>
        <w:t>Diameter (in.) 45 Degree Elbow 90 Degree Elbow Long-Radius Elbow Tee or Cross (flow turned 90 degrees) Tee or Cross (flow straight through) Gate Valve Angle Valve Globe Valve Globe "Y" Pattern Valve Cock Valve Check Valve</w:t>
      </w:r>
    </w:p>
    <w:p>
      <w:r>
        <w:t>3/4 (20 mm) 0 2 (0.6 m) 0 4 (1.2 m) 1 (0.3 m 0 10 (3 m) 21 (6.4 m) 11 (3.3 m) 3 (0.9 m) 0</w:t>
      </w:r>
    </w:p>
    <w:p>
      <w:r>
        <w:t>1 (25 mm) 2 (0.6 m) 3 (0.9 m) 3 (0.9 m) 8 (2.4 m) 3 (0.9 m) 0 19 (5.8 m) 43 (13.1 m) 23 (7 m) 6 (1.8 m) 8 (2.1 m)</w:t>
      </w:r>
    </w:p>
    <w:p>
      <w:r>
        <w:t>l1/4 (32 mm) 1 (0.3 m) 3 (0.9 m) 2 (0.6 m) 7 (2.1 m) 2 (0.6 m) 0 16 (4.9 m) 38 (11.5 m) 20 (6.1 m) 5 (1.5 m) 8 (2.4 m)</w:t>
      </w:r>
    </w:p>
    <w:p>
      <w:r>
        <w:t>11/2 (40 mm) 2 (0.6 m) 5 (1.5 m) 2 (0.6 m) 9 (2.7 m) 3 (0.9 m) 0 21 (6.4 m) 50 (15.2 m) 26 (7.9 m) 7 (2.1 m) 11 (3.3 m)</w:t>
      </w:r>
    </w:p>
    <w:p>
      <w:r>
        <w:t>2 (50 mm) 3 (0.9 m) 7 (2.1 m) 4 (1.2 m) 13 (4 m) 5 (1.5 m) 1 (0.3 m) 32 (9.8 m) 75 (22.9 m) 37 (11.3 m) 9 (2.7 m) 14 (4.3 m)</w:t>
      </w:r>
    </w:p>
    <w:p>
      <w:r>
        <w:t>For SI units, 1 in. = 25 mm; 1 ft = 0.3048 m.</w:t>
      </w:r>
    </w:p>
    <w:p>
      <w:r>
        <w:t>10.4.5</w:t>
      </w:r>
    </w:p>
    <w:p>
      <w:r>
        <w:t>To size piping for systems with an elevated tank, pump, or pump-tank combination, the pressure at the water supply outlet shall be determined and the steps in 10.4.4(3), 10.4.4(4), 10.4.4(7), 10.4.4(8), 10.4.4(9), 10.4.4(10), and 10.4.4(11) shall be followed.</w:t>
      </w:r>
    </w:p>
    <w:p>
      <w:r>
        <w:t>10.4.6</w:t>
      </w:r>
    </w:p>
    <w:p>
      <w:r>
        <w:t>Hydraulic calculation procedures in accordance with NFPA 13 shall be used for grid-type systems.</w:t>
      </w:r>
    </w:p>
    <w:p>
      <w:r>
        <w:t>10.4.6.1</w:t>
      </w:r>
    </w:p>
    <w:p>
      <w:r>
        <w:t>Where the water supply is a public or private water main 4 in. (100 mm) nominal in size or larger, only the static pressure measured at the main shall be required for performing hydraulic calculations.</w:t>
      </w:r>
    </w:p>
    <w:p>
      <w:r>
        <w:t>10.4.7</w:t>
      </w:r>
    </w:p>
    <w:p>
      <w:r>
        <w:t>Hydraulic calculation procedures in accordance with NFPA 13 shall be used for looped-type systems.</w:t>
      </w:r>
    </w:p>
    <w:p>
      <w:r>
        <w:t>10.4.7.1</w:t>
      </w:r>
    </w:p>
    <w:p>
      <w:r>
        <w:t>Where the water supply is a public or private water main 4 in. (100 mm) nominal in size or larger, only the static pressure measured at the main shall be required for performing hydraulic calculations.</w:t>
      </w:r>
    </w:p>
    <w:p>
      <w:r>
        <w:t>10.4.8</w:t>
      </w:r>
    </w:p>
    <w:p>
      <w:r>
        <w:t>Hydraulic calculation procedures in accordance with NFPA 13 shall be used for systems connected to city water mains of less than 4 in. (100 mm) in diameter.</w:t>
      </w:r>
    </w:p>
    <w:p>
      <w:r>
        <w:t>10.4.9 Prescriptive Pipe Sizing Method</w:t>
      </w:r>
    </w:p>
    <w:p>
      <w:r>
        <w:t>Pipe shall be sized by determining the available pressure to offset friction loss in piping and identifying a piping material, diameter, and length using the equation in 10.4.9.1 and the procedure in 10.4.9.2.</w:t>
      </w:r>
    </w:p>
    <w:p>
      <w:r>
        <w:t>10.4.9.1 Available Pressure Equation</w:t>
      </w:r>
    </w:p>
    <w:p>
      <w:r>
        <w:t>The pressure available to offset friction loss in the interior piping system (Pt) shall be determined in accordance with the following formula:</w:t>
      </w:r>
    </w:p>
    <w:p>
      <w:r>
        <w:t>[10.4.9.1]</w:t>
      </w:r>
    </w:p>
    <w:p>
      <w:r>
        <w:t>Pt = Psup - PLsvc - PLm - PLd - PLe - Psp</w:t>
      </w:r>
    </w:p>
    <w:p>
      <w:r>
        <w:t>where:</w:t>
      </w:r>
    </w:p>
    <w:p>
      <w:r>
        <w:t>Pt = pressure used in applying Table 10.4.9.2(a) through Table 10.4.9.2(h)</w:t>
      </w:r>
    </w:p>
    <w:p>
      <w:r>
        <w:t>Psup = pressure available from the water supply source</w:t>
      </w:r>
    </w:p>
    <w:p>
      <w:r>
        <w:t>PLsvc = pressure loss in the water service pipe</w:t>
      </w:r>
    </w:p>
    <w:p>
      <w:r>
        <w:t>PLm = pressure loss in the water meter</w:t>
      </w:r>
    </w:p>
    <w:p>
      <w:r>
        <w:t>PLd = pressure loss from devices other than the water meter</w:t>
      </w:r>
    </w:p>
    <w:p>
      <w:r>
        <w:t>PLe = pressure loss associated with changes in elevation</w:t>
      </w:r>
    </w:p>
    <w:p>
      <w:r>
        <w:t>Psp = maximum pressure required by a sprinkler</w:t>
      </w:r>
    </w:p>
    <w:p>
      <w:r>
        <w:t>10.4.9.2 Calculation Procedure</w:t>
      </w:r>
    </w:p>
    <w:p>
      <w:r>
        <w:t>Determination of the required size for water distribution piping shall be in accordance with the following procedure:</w:t>
      </w:r>
    </w:p>
    <w:p>
      <w:r>
        <w:t>Step 1 — Determine Psup. Obtain the static supply pressure that will be available from the water main from the water purveyor or from a private source, such as a tank system, a private well system, or a combination of these. For a private source, the available water supply pressure shall be based on the minimum pressure control setting for the pump.</w:t>
      </w:r>
    </w:p>
    <w:p>
      <w:r>
        <w:t>Step 2 — Determine PLsvc. Use Table 10.4.9.2(a) to determine the pressure loss in the water service pipe based on the selected size of the water service.</w:t>
      </w:r>
    </w:p>
    <w:p>
      <w:r>
        <w:t>Step 3 — Determine PLm. Use Table 10.4.4(a) to determine the pressure loss from the water meter based on the selected water meter size. Where the actual water meter pressure loss is known, PLm shall be the actual loss.</w:t>
      </w:r>
    </w:p>
    <w:p>
      <w:r>
        <w:t>Step 4 — Determine PLd. Determine the pressure loss from devices, other than the water meter, installed in the piping system supplying sprinklers, such as pressure-reducing valves, backflow preventers, water softeners, or water filters, taking into account the following:</w:t>
      </w:r>
    </w:p>
    <w:p>
      <w:r>
        <w:t>Device pressure losses shall be based on the device manufacturer's specifications.</w:t>
      </w:r>
    </w:p>
    <w:p>
      <w:r>
        <w:t>The flow rate used to determine pressure loss shall be the rate from Section 10.1, except that 5 gpm (20 L/min) shall be added where the device is installed in a water service pipe that supplies more than one dwelling.</w:t>
      </w:r>
    </w:p>
    <w:p>
      <w:r>
        <w:t>As an alternative to deducting pressure loss for a device, an automatic bypass valve shall be installed to divert flow around the device when a sprinkler activates.</w:t>
      </w:r>
    </w:p>
    <w:p>
      <w:r>
        <w:t>Step 5 — Determine PLe. Use Table 10.4.9.2(b) to determine the pressure loss associated with changes in elevation. The elevation used in applying the table shall be the difference between the elevation where the water source pressure was measured and the elevation of the highest sprinkler.</w:t>
      </w:r>
    </w:p>
    <w:p>
      <w:r>
        <w:t>Step 6 — Determine PLsp. Determine the maximum pressure required by any individual sprinkler based on the following:</w:t>
      </w:r>
    </w:p>
    <w:p>
      <w:r>
        <w:t>The area of coverage</w:t>
      </w:r>
    </w:p>
    <w:p>
      <w:r>
        <w:t>The ceiling configuration</w:t>
      </w:r>
    </w:p>
    <w:p>
      <w:r>
        <w:t>The temperature rating</w:t>
      </w:r>
    </w:p>
    <w:p>
      <w:r>
        <w:t>* Any additional conditions specified by the sprinkler manufacturer</w:t>
      </w:r>
    </w:p>
    <w:p>
      <w:r>
        <w:t>Step 7 — Calculate PLt. Using the equation in 10.4.9.1, calculate the pressure available to offset friction loss in water distribution piping between the service valve and the sprinklers.</w:t>
      </w:r>
    </w:p>
    <w:p>
      <w:r>
        <w:t>Step 8 — Determine the maximum allowable pipe length. Use Table 10.4.9.2(c) through Table 10.4.9.2(h) to select a material and size for water distribution piping. The piping material and size shall be acceptable if the developed length of pipe between the service valve and the most remote sprinkler does not exceed the maximum allowable length specified by the applicable table. Interpolation of Pt between the tabular values shall be permitted.</w:t>
      </w:r>
    </w:p>
    <w:p>
      <w:r>
        <w:t>Table 10.4.9.2(a) Water Service Pressure Loss (PLsvc)</w:t>
      </w:r>
    </w:p>
    <w:p>
      <w:r>
        <w:t>Flow Rate* (gpm) 3/4 in. Water Service Pressure Loss (psi) 1 in. Water Service Pressure Loss (psi) 11/4 in. Water Service Pressure Loss (psi)</w:t>
      </w:r>
    </w:p>
    <w:p>
      <w:r>
        <w:t>40 ft or less 41 ft to 75 ft 76 ft to 100 ft 101 ft to 150 ft 40 ft or less 41 ft to 75 ft 76 ft to 100 ft 101 ft to 150 ft 40 ft or less 41 ft to 75 ft 76 ft to 100 ft 101 ft to 150 ft</w:t>
      </w:r>
    </w:p>
    <w:p>
      <w:r>
        <w:t>8 5.1 8.7 11.8 17.4 1.5 2.5 3.4 5.1 0.6 1.0 1.3 1.9</w:t>
      </w:r>
    </w:p>
    <w:p>
      <w:r>
        <w:t>10 7.7 13.1 17.8 26.3 2.3 3.8 5.2 7.7 0.8 1.4 2.0 2.9</w:t>
      </w:r>
    </w:p>
    <w:p>
      <w:r>
        <w:t>12 10.8 18.4 24.9 NP 3.2 5.4 7.3 10.7 1.2 2.0 2.7 4.0</w:t>
      </w:r>
    </w:p>
    <w:p>
      <w:r>
        <w:t>14 14.4 24.5 NP NP 4.2 7.1 9.6 14.3 1.6 2.7 3.6 5.4</w:t>
      </w:r>
    </w:p>
    <w:p>
      <w:r>
        <w:t>16 18.4 NP NP NP 5.4 9.1 12.4 18.3 2.0 3.4 4.7 6.9</w:t>
      </w:r>
    </w:p>
    <w:p>
      <w:r>
        <w:t>18 22.9 NP NP NP 6.7 11.4 15.4 22.7 2.5 4.3 5.8 8.6</w:t>
      </w:r>
    </w:p>
    <w:p>
      <w:r>
        <w:t>20 27.8 NP NP NP 8.1 13.8 18.7 27.6 3.1 5.2 7.0 10.4</w:t>
      </w:r>
    </w:p>
    <w:p>
      <w:r>
        <w:t>22 NP NP NP NP 9.7 16.5 22.3 NP 3.7 6.2 8.4 12.4</w:t>
      </w:r>
    </w:p>
    <w:p>
      <w:r>
        <w:t>24 NP NP NP NP 11.4 19.3 26.2 NP 4.3 7.3 9.9 14.6</w:t>
      </w:r>
    </w:p>
    <w:p>
      <w:r>
        <w:t>26 NP NP NP NP 13.2 22.4 NP NP 5.0 8.5 11.4 16.9</w:t>
      </w:r>
    </w:p>
    <w:p>
      <w:r>
        <w:t>28 NP NP NP NP 15.1 25.7 NP NP 5.7 9.7 13.1 19.4</w:t>
      </w:r>
    </w:p>
    <w:p>
      <w:r>
        <w:t>30 NP NP NP NP 17.2 NP NP NP 6.5 11.0 14.9 22.0</w:t>
      </w:r>
    </w:p>
    <w:p>
      <w:r>
        <w:t>32 NP NP NP NP 19.4 NP NP NP 7.3 12.4 16.8 24.8</w:t>
      </w:r>
    </w:p>
    <w:p>
      <w:r>
        <w:t>34 NP NP NP NP 21.7 NP NP NP 8.2 13.9 18.8 NP</w:t>
      </w:r>
    </w:p>
    <w:p>
      <w:r>
        <w:t>36 NP NP NP NP 24.1 NP NP NP 9.1 15.4 20.9 NP</w:t>
      </w:r>
    </w:p>
    <w:p>
      <w:r>
        <w:t>Rate* (lpm) 20 mm pipe 25 mm Pipe 32 mm Pipe</w:t>
      </w:r>
    </w:p>
    <w:p>
      <w:r>
        <w:t>12 m or less 13 m to 23 m 23 m to 30 m 31 m to 49 m 12 m or less 13 m to 23 m 23 m to 30 m 31 m to 49 m 12 m or less 13 m to 23 m 23 m to 30 m 31 m to 49 m</w:t>
      </w:r>
    </w:p>
    <w:p>
      <w:r>
        <w:t>30 0.4 0.6 0.8 1.2 0.1 0.2 0.2 0.4 0.0 0.1 0.1 0.1</w:t>
      </w:r>
    </w:p>
    <w:p>
      <w:r>
        <w:t>38 0.5 0.9 1.2 1.8 0.2 0.3 0.4 0.5 0.1 0.1 0.1 0.2</w:t>
      </w:r>
    </w:p>
    <w:p>
      <w:r>
        <w:t>45 0.7 1.3 1.7 NP 0.2 0.4 0.5 0.7 0.1 0.1 0.2 0.3</w:t>
      </w:r>
    </w:p>
    <w:p>
      <w:r>
        <w:t>53 1.0 1.7 NP NP 0.3 0.5 0.7 1.0 0.1 0.2 0.2 0.4</w:t>
      </w:r>
    </w:p>
    <w:p>
      <w:r>
        <w:t>61 1.3 NP NP NP 0.4 0.6 0.9 1.3 0.1 0.2 0.3 0.5</w:t>
      </w:r>
    </w:p>
    <w:p>
      <w:r>
        <w:t>68 1.6 NP NP NP 0.5 0.8 1.1 1.6 0.2 0.3 0.4 0.6</w:t>
      </w:r>
    </w:p>
    <w:p>
      <w:r>
        <w:t>76 1.9 NP NP NP 0.6 1.0 1.3 1.9 0.2 0.4 0.5 0.7</w:t>
      </w:r>
    </w:p>
    <w:p>
      <w:r>
        <w:t>83 NP NP NP NP 0.7 1.1 1.5 NP 0.3 0.4 0.6 0.9</w:t>
      </w:r>
    </w:p>
    <w:p>
      <w:r>
        <w:t>91 NP NP NP NP 0.8 1.3 1.8 NP 0.3 0.5 0.7 1.0</w:t>
      </w:r>
    </w:p>
    <w:p>
      <w:r>
        <w:t>98 NP NP NP NP 0.9 1.5 NP NP 0.3 0.6 0.8 1.2</w:t>
      </w:r>
    </w:p>
    <w:p>
      <w:r>
        <w:t>106 NP NP NP NP 1.0 1.8 NP NP 0.4 0.7 0.9 1.3</w:t>
      </w:r>
    </w:p>
    <w:p>
      <w:r>
        <w:t>114 NP NP NP NP 1.2 NP NP NP 0.4 0.8 1.0 1.5</w:t>
      </w:r>
    </w:p>
    <w:p>
      <w:r>
        <w:t>121 NP NP NP NP 1.3 NP NP NP 0.5 0.9 1.2 1.7</w:t>
      </w:r>
    </w:p>
    <w:p>
      <w:r>
        <w:t>129 NP NP NP NP 1.5 NP NP NP 0.6 1.0 1.3 NP</w:t>
      </w:r>
    </w:p>
    <w:p>
      <w:r>
        <w:t>136 NP NP NP NP 1.7 NP NP NP 0.6 1.1 1.4 NP</w:t>
      </w:r>
    </w:p>
    <w:p>
      <w:r>
        <w:t>NP: Not permitted. Pressure loss exceeds reasonable limits.</w:t>
      </w:r>
    </w:p>
    <w:p>
      <w:r>
        <w:t>Notes:</w:t>
      </w:r>
    </w:p>
    <w:p>
      <w:r>
        <w:t>Values are applicable for underground piping materials permitted by the local plumbing code and are based on an SDR of 11 and a Hazen-Williams C factor of 150.</w:t>
      </w:r>
    </w:p>
    <w:p>
      <w:r>
        <w:t>Values include the following length allowances for fittings: 25 percent length increase for actual lengths up to 100 ft (30.5 m) and 15 percent length increase for actual lengths over 100 ft (30.5 m).</w:t>
      </w:r>
    </w:p>
    <w:p>
      <w:r>
        <w:t>*Flow rate from Sections 10.1 and 10.2. Add 5 gpm (18.9 1pm) to the flow rate required by 10.4.9.2, Step 4, where the water service pipe supplies more than one dwelling.</w:t>
      </w:r>
    </w:p>
    <w:p/>
    <w:p>
      <w:r>
        <w:t>Table 10.4.9.2(b) Elevation Loss (PLe)</w:t>
      </w:r>
    </w:p>
    <w:p>
      <w:r>
        <w:t>Elevation (ft) (m) Pressure Loss (psi) (bar)</w:t>
      </w:r>
    </w:p>
    <w:p>
      <w:r>
        <w:t>5 (1.5) 2.2 (0.15)</w:t>
      </w:r>
    </w:p>
    <w:p>
      <w:r>
        <w:t>10 (3) 4.4 (0.30)</w:t>
      </w:r>
    </w:p>
    <w:p>
      <w:r>
        <w:t>15 (4.6) 6.5(0.45)</w:t>
      </w:r>
    </w:p>
    <w:p>
      <w:r>
        <w:t>20 (6.1) 8.7 (0.6)</w:t>
      </w:r>
    </w:p>
    <w:p>
      <w:r>
        <w:t>25 (7.6) 10.9 (0.75)</w:t>
      </w:r>
    </w:p>
    <w:p>
      <w:r>
        <w:t>30 (9.1) 13.0 (0.89)</w:t>
      </w:r>
    </w:p>
    <w:p>
      <w:r>
        <w:t>35 (11) 15.2 (1.0)</w:t>
      </w:r>
    </w:p>
    <w:p>
      <w:r>
        <w:t>40 (12) 17.4 (1.2)</w:t>
      </w:r>
    </w:p>
    <w:p/>
    <w:p/>
    <w:p>
      <w:r>
        <w:t>Table 10.4.9.2(c) Allowable Pipe Length for 3/4 in. Type M Copper Water Tubing</w:t>
      </w:r>
    </w:p>
    <w:p>
      <w:r>
        <w:t>Sprinkler Flow Rate* (gpm) Water Distribution Size (in.) Available Pressure, Pt (psi)</w:t>
      </w:r>
    </w:p>
    <w:p>
      <w:r>
        <w:t>15 20 25 30 35 40 45 50 55 60</w:t>
      </w:r>
    </w:p>
    <w:p>
      <w:r>
        <w:t>Allowable Length of Pipe from Service Valve to Farthest Sprinkler (ft)</w:t>
      </w:r>
    </w:p>
    <w:p>
      <w:r>
        <w:t>8 3/4 217 289 361 434 506 578 650 723 795 867</w:t>
      </w:r>
    </w:p>
    <w:p>
      <w:r>
        <w:t>9 3/4 174 232 291 349 407 465 523 581 639 697</w:t>
      </w:r>
    </w:p>
    <w:p>
      <w:r>
        <w:t>10 3/4 143 191 239 287 335 383 430 478 526 574</w:t>
      </w:r>
    </w:p>
    <w:p>
      <w:r>
        <w:t>11 3/4 120 160 200 241 281 321 361 401 441 481</w:t>
      </w:r>
    </w:p>
    <w:p>
      <w:r>
        <w:t>12 3/4 102 137 171 205 239 273 307 341 375 410</w:t>
      </w:r>
    </w:p>
    <w:p>
      <w:r>
        <w:t>13 3/4 88 118 147 177 206 235 265 294 324 353</w:t>
      </w:r>
    </w:p>
    <w:p>
      <w:r>
        <w:t>14 3/4 77 103 128 154 180 205 231 257 282 308</w:t>
      </w:r>
    </w:p>
    <w:p>
      <w:r>
        <w:t>15 3/4 68 90 113 136 158 181 203 226 248 271</w:t>
      </w:r>
    </w:p>
    <w:p>
      <w:r>
        <w:t>16 3/4 60 80 100 120 140 160 180 200 220 241</w:t>
      </w:r>
    </w:p>
    <w:p>
      <w:r>
        <w:t>17 3/4 54 72 90 108 125 143 161 179 197 215</w:t>
      </w:r>
    </w:p>
    <w:p>
      <w:r>
        <w:t>18 3/4 48 64 81 97 113 129 145 161 177 193</w:t>
      </w:r>
    </w:p>
    <w:p>
      <w:r>
        <w:t>19 3/4 44 58 73 88 102 117 131 146 160 175</w:t>
      </w:r>
    </w:p>
    <w:p>
      <w:r>
        <w:t>20 3/4 40 53 66 80 93 106 119 133 146 159</w:t>
      </w:r>
    </w:p>
    <w:p>
      <w:r>
        <w:t>21 3/4 36 48 61 73 85 97 109 121 133 145</w:t>
      </w:r>
    </w:p>
    <w:p>
      <w:r>
        <w:t>22 3/4 33 44 56 67 78 89 100 111 122 133</w:t>
      </w:r>
    </w:p>
    <w:p>
      <w:r>
        <w:t>23 3/4 31 41 51 61 72 82 92 102 113 123</w:t>
      </w:r>
    </w:p>
    <w:p>
      <w:r>
        <w:t>24 3/4 28 38 47 57 66 76 85 95 104 114</w:t>
      </w:r>
    </w:p>
    <w:p>
      <w:r>
        <w:t>25 3/4 26 35 44 53 61 70 79 88 97 105</w:t>
      </w:r>
    </w:p>
    <w:p>
      <w:r>
        <w:t>26 3/4 24 33 41 49 57 65 73 82 90 98</w:t>
      </w:r>
    </w:p>
    <w:p>
      <w:r>
        <w:t>27 3/4 23 30 38 46 53 61 69 76 84 91</w:t>
      </w:r>
    </w:p>
    <w:p>
      <w:r>
        <w:t>28 3/4 21 28 36 43 50 57 64 71 78 85</w:t>
      </w:r>
    </w:p>
    <w:p>
      <w:r>
        <w:t>29 3/4 20 27 33 40 47 53 60 67 73 80</w:t>
      </w:r>
    </w:p>
    <w:p>
      <w:r>
        <w:t>30 3/4 19 25 31 38 44 50 56 63 69 75</w:t>
      </w:r>
    </w:p>
    <w:p>
      <w:r>
        <w:t>31 3/4 18 24 29 35 41 47 53 59 65 71</w:t>
      </w:r>
    </w:p>
    <w:p>
      <w:r>
        <w:t>32 3/4 17 22 28 33 39 44 50 56 61 67</w:t>
      </w:r>
    </w:p>
    <w:p>
      <w:r>
        <w:t>33 3/4 16 21 26 32 37 42 47 53 58 63</w:t>
      </w:r>
    </w:p>
    <w:p>
      <w:r>
        <w:t>34 3/4 NP 20 25 30 35 40 45 50 55 60</w:t>
      </w:r>
    </w:p>
    <w:p>
      <w:r>
        <w:t>35 3/4 NP 19 24 28 33 38 42 47 52 57</w:t>
      </w:r>
    </w:p>
    <w:p>
      <w:r>
        <w:t>36 3/4 NP 18 22 27 31 36 40 45 49 54</w:t>
      </w:r>
    </w:p>
    <w:p>
      <w:r>
        <w:t>37 3/4 NP 17 21 26 30 34 38 43 47 51</w:t>
      </w:r>
    </w:p>
    <w:p>
      <w:r>
        <w:t>38 3/4 NP 16 20 24 28 32 36 40 45 49</w:t>
      </w:r>
    </w:p>
    <w:p>
      <w:r>
        <w:t>39 3/4 NP 15 19 23 27 31 35 39 42 46</w:t>
      </w:r>
    </w:p>
    <w:p>
      <w:r>
        <w:t>40 3/4 NP NP 18 22 26 29 33 37 40 44</w:t>
      </w:r>
    </w:p>
    <w:p>
      <w:r>
        <w:t>Sprinkler Flow Rate (lpm) Available Pressure Pt (bar)</w:t>
      </w:r>
    </w:p>
    <w:p>
      <w:r>
        <w:t>1.0 1.4 1.7 2.1 2.4 2.8 2.9 3.4 3.8 4.1</w:t>
      </w:r>
    </w:p>
    <w:p>
      <w:r>
        <w:t>Allowable Length of pipe from Service Valve to Farthest Sprinkler (m)</w:t>
      </w:r>
    </w:p>
    <w:p>
      <w:r>
        <w:t>30 66 88 110 132 154 176 198 220 242 264</w:t>
      </w:r>
    </w:p>
    <w:p>
      <w:r>
        <w:t>34 53 71 89 106 124 142 159 177 195 212</w:t>
      </w:r>
    </w:p>
    <w:p>
      <w:r>
        <w:t>38 44 58 73 87 102 117 131 146 160 175</w:t>
      </w:r>
    </w:p>
    <w:p>
      <w:r>
        <w:t>42 37 49 61 73 86 98 110 122 134 147</w:t>
      </w:r>
    </w:p>
    <w:p>
      <w:r>
        <w:t>45 31 42 52 62 73 83 94 104 114 125</w:t>
      </w:r>
    </w:p>
    <w:p>
      <w:r>
        <w:t>49 27 36 45 54 63 72 81 90 99 108</w:t>
      </w:r>
    </w:p>
    <w:p>
      <w:r>
        <w:t>53 23 31 39 47 55 62 70 78 86 94</w:t>
      </w:r>
    </w:p>
    <w:p>
      <w:r>
        <w:t>57 21 27 34 41 48 55 62 69 76 83</w:t>
      </w:r>
    </w:p>
    <w:p>
      <w:r>
        <w:t>61 18 24 30 37 43 49 55 61 67 73</w:t>
      </w:r>
    </w:p>
    <w:p>
      <w:r>
        <w:t>64 16 22 27 33 38 44 49 55 60 66</w:t>
      </w:r>
    </w:p>
    <w:p>
      <w:r>
        <w:t>68 15 20 25 30 34 39 44 49 54 59</w:t>
      </w:r>
    </w:p>
    <w:p>
      <w:r>
        <w:t>72 13 18 22 27 31 36 40 45 49 53</w:t>
      </w:r>
    </w:p>
    <w:p>
      <w:r>
        <w:t>76 12 16 20 24 28 32 36 41 45 48</w:t>
      </w:r>
    </w:p>
    <w:p>
      <w:r>
        <w:t>79 11 15 19 22 26 30 33 37 41 44</w:t>
      </w:r>
    </w:p>
    <w:p>
      <w:r>
        <w:t>83 10 13 17 20 24 27 30 34 37 41</w:t>
      </w:r>
    </w:p>
    <w:p>
      <w:r>
        <w:t>87 9.4 12 16 19 22 25 28 31 34 37</w:t>
      </w:r>
    </w:p>
    <w:p>
      <w:r>
        <w:t>91 8.5 12 14 17 20 23 26 29 32 35</w:t>
      </w:r>
    </w:p>
    <w:p>
      <w:r>
        <w:t>95 7.9 11 13 16 19 21 24 27 30 32</w:t>
      </w:r>
    </w:p>
    <w:p>
      <w:r>
        <w:t>98 7.3 10 12 15 17 20 22 25 27 30</w:t>
      </w:r>
    </w:p>
    <w:p>
      <w:r>
        <w:t>102 7.0 9.1 12 14 16 19 21 23 26 28</w:t>
      </w:r>
    </w:p>
    <w:p>
      <w:r>
        <w:t>106 6.4 8.5 11 13 15 17 20 22 24 26</w:t>
      </w:r>
    </w:p>
    <w:p>
      <w:r>
        <w:t>110 6.1 8.2 10 12 14 16 18 20 22 24</w:t>
      </w:r>
    </w:p>
    <w:p>
      <w:r>
        <w:t>114 5.8 7.6 9.4 12 13 15 17 19 21 23</w:t>
      </w:r>
    </w:p>
    <w:p>
      <w:r>
        <w:t>117 5.5 7.3 8.8 11 12 14 16 18 20 22</w:t>
      </w:r>
    </w:p>
    <w:p>
      <w:r>
        <w:t>121 5.2 6.7 8.5 10 12 13 15 17 19 20</w:t>
      </w:r>
    </w:p>
    <w:p>
      <w:r>
        <w:t>125 4.9 6.4 7.9 9.8 11 13 14 16 18 19</w:t>
      </w:r>
    </w:p>
    <w:p>
      <w:r>
        <w:t>129 NP 6.1 7.6 9.1 11 12 14 15 17 18</w:t>
      </w:r>
    </w:p>
    <w:p>
      <w:r>
        <w:t>132 NP 5.8 7.3 8.5 10 12 13 14 16 17</w:t>
      </w:r>
    </w:p>
    <w:p>
      <w:r>
        <w:t>136 NP 5.5 6.7 8.2 9.4 11 12 14 15 16</w:t>
      </w:r>
    </w:p>
    <w:p>
      <w:r>
        <w:t>140 NP 5.2 6.4 7.9 9.1 10 12 13 14 16</w:t>
      </w:r>
    </w:p>
    <w:p>
      <w:r>
        <w:t>144 NP 4.9 6.1 7.3 8.5 9.8 11 12 14 15</w:t>
      </w:r>
    </w:p>
    <w:p>
      <w:r>
        <w:t>148 NP 4.6 5.8 7.0 8.2 9.4 11 12 13 14</w:t>
      </w:r>
    </w:p>
    <w:p>
      <w:r>
        <w:t>151 NP NP 5.5 6.7 7.9 8.8 10 11 12 13</w:t>
      </w:r>
    </w:p>
    <w:p>
      <w:r>
        <w:t>NP: Not permitted.</w:t>
      </w:r>
    </w:p>
    <w:p>
      <w:r>
        <w:t>*Flow rate from Sections 10.1 and 10.2.</w:t>
      </w:r>
    </w:p>
    <w:p/>
    <w:p>
      <w:r>
        <w:t>Table 10.4.9.2(d) Allowable Pipe Length for 1 in. Type M Copper Water Tubing</w:t>
      </w:r>
    </w:p>
    <w:p>
      <w:r>
        <w:t>Sprinkler Flow Rate* (gpm) Water Distribution Size (in.) Available Pressure, Pt (psi)</w:t>
      </w:r>
    </w:p>
    <w:p>
      <w:r>
        <w:t>15 20 25 30 35 40 45 50 55 60</w:t>
      </w:r>
    </w:p>
    <w:p>
      <w:r>
        <w:t>Allowable Length of Pipe from Service Valve to Farthest Sprinkler (ft)</w:t>
      </w:r>
    </w:p>
    <w:p>
      <w:r>
        <w:t>8 1 806 1075 1343 1612 1881 2149 2418 2687 2955 3224</w:t>
      </w:r>
    </w:p>
    <w:p>
      <w:r>
        <w:t>9 1 648 864 1080 1296 1512 1728 1945 2161 2377 2593</w:t>
      </w:r>
    </w:p>
    <w:p>
      <w:r>
        <w:t>10 1 533 711 889 1067 1245 1422 1600 1778 1956 2134</w:t>
      </w:r>
    </w:p>
    <w:p>
      <w:r>
        <w:t>11 1 447 596 745 894 1043 1192 1341 1491 1640 1789</w:t>
      </w:r>
    </w:p>
    <w:p>
      <w:r>
        <w:t>12 1 381 508 634 761 888 1015 1142 1269 1396 1523</w:t>
      </w:r>
    </w:p>
    <w:p>
      <w:r>
        <w:t>13 1 328 438 547 657 766 875 985 1094 1204 1313</w:t>
      </w:r>
    </w:p>
    <w:p>
      <w:r>
        <w:t>14 1 286 382 477 572 668 763 859 954 1049 1145</w:t>
      </w:r>
    </w:p>
    <w:p>
      <w:r>
        <w:t>15 1 252 336 420 504 588 672 756 840 924 1008</w:t>
      </w:r>
    </w:p>
    <w:p>
      <w:r>
        <w:t>16 1 224 298 373 447 522 596 671 745 820 894</w:t>
      </w:r>
    </w:p>
    <w:p>
      <w:r>
        <w:t>17 1 200 266 333 400 466 533 600 666 733 799</w:t>
      </w:r>
    </w:p>
    <w:p>
      <w:r>
        <w:t>18 1 180 240 300 360 420 479 539 599 659 719</w:t>
      </w:r>
    </w:p>
    <w:p>
      <w:r>
        <w:t>19 1 163 217 271 325 380 434 488 542 597 651</w:t>
      </w:r>
    </w:p>
    <w:p>
      <w:r>
        <w:t>20 1 148 197 247 296 345 395 444 493 543 592</w:t>
      </w:r>
    </w:p>
    <w:p>
      <w:r>
        <w:t>21 1 135 180 225 270 315 360 406 451 496 541</w:t>
      </w:r>
    </w:p>
    <w:p>
      <w:r>
        <w:t>22 1 124 165 207 248 289 331 372 413 455 496</w:t>
      </w:r>
    </w:p>
    <w:p>
      <w:r>
        <w:t>23 1 114 152 190 228 267 305 343 381 419 457</w:t>
      </w:r>
    </w:p>
    <w:p>
      <w:r>
        <w:t>24 1 106 141 176 211 246 282 317 352 387 422</w:t>
      </w:r>
    </w:p>
    <w:p>
      <w:r>
        <w:t>25 1 98 131 163 196 228 261 294 326 359 392</w:t>
      </w:r>
    </w:p>
    <w:p>
      <w:r>
        <w:t>26 1 91 121 152 182 212 243 273 304 334 364</w:t>
      </w:r>
    </w:p>
    <w:p>
      <w:r>
        <w:t>27 1 85 113 142 170 198 226 255 283 311 340</w:t>
      </w:r>
    </w:p>
    <w:p>
      <w:r>
        <w:t>28 1 79 106 132 159 185 212 238 265 291 318</w:t>
      </w:r>
    </w:p>
    <w:p>
      <w:r>
        <w:t>29 1 74 99 124 149 174 198 223 248 273 298</w:t>
      </w:r>
    </w:p>
    <w:p>
      <w:r>
        <w:t>30 1 70 93 116 140 163 186 210 233 256 280</w:t>
      </w:r>
    </w:p>
    <w:p>
      <w:r>
        <w:t>31 1 66 88 110 132 153 175 197 219 241 263</w:t>
      </w:r>
    </w:p>
    <w:p>
      <w:r>
        <w:t>32 1 62 83 103 124 145 165 186 207 227 248</w:t>
      </w:r>
    </w:p>
    <w:p>
      <w:r>
        <w:t>33 1 59 78 98 117 137 156 176 195 215 234</w:t>
      </w:r>
    </w:p>
    <w:p>
      <w:r>
        <w:t>34 1 55 74 92 111 129 148 166 185 203 222</w:t>
      </w:r>
    </w:p>
    <w:p>
      <w:r>
        <w:t>35 1 53 70 88 105 123 140 158 175 193 210</w:t>
      </w:r>
    </w:p>
    <w:p>
      <w:r>
        <w:t>36 1 50 66 83 100 116 133 150 166 183 199</w:t>
      </w:r>
    </w:p>
    <w:p>
      <w:r>
        <w:t>37 1 47 63 79 95 111 126 142 158 174 190</w:t>
      </w:r>
    </w:p>
    <w:p>
      <w:r>
        <w:t>38 1 45 60 75 90 105 120 135 150 165 181</w:t>
      </w:r>
    </w:p>
    <w:p>
      <w:r>
        <w:t>39 1 43 57 72 86 100 115 129 143 158 172</w:t>
      </w:r>
    </w:p>
    <w:p>
      <w:r>
        <w:t>40 1 41 55 68 82 96 109 123 137 150 164</w:t>
      </w:r>
    </w:p>
    <w:p>
      <w:r>
        <w:t>Sprinkler Flow Rate (lpm) Available Pressure Pt (bar)</w:t>
      </w:r>
    </w:p>
    <w:p>
      <w:r>
        <w:t>1.0 1.4 1.7 2.1 2.4 2.8 2.9 3.4 3.8 4.1</w:t>
      </w:r>
    </w:p>
    <w:p>
      <w:r>
        <w:t>Allowable Length of pipe from Service Valve to Farthest Sprinkler (m)</w:t>
      </w:r>
    </w:p>
    <w:p>
      <w:r>
        <w:t>30 246 328 409 491 573 655 737 819 901 983</w:t>
      </w:r>
    </w:p>
    <w:p>
      <w:r>
        <w:t>34 198 263 329 395 461 527 593 659 725 790</w:t>
      </w:r>
    </w:p>
    <w:p>
      <w:r>
        <w:t>38 162 217 271 325 379 433 488 542 596 650</w:t>
      </w:r>
    </w:p>
    <w:p>
      <w:r>
        <w:t>42 136 182 227 272 318 363 409 454 500 545</w:t>
      </w:r>
    </w:p>
    <w:p>
      <w:r>
        <w:t>45 116 155 193 232 271 309 348 387 426 464</w:t>
      </w:r>
    </w:p>
    <w:p>
      <w:r>
        <w:t>49 100 134 167 200 233 267 300 333 367 400</w:t>
      </w:r>
    </w:p>
    <w:p>
      <w:r>
        <w:t>53 87 116 145 174 204 233 262 291 320 349</w:t>
      </w:r>
    </w:p>
    <w:p>
      <w:r>
        <w:t>57 77 102 128 154 179 205 230 256 282 307</w:t>
      </w:r>
    </w:p>
    <w:p>
      <w:r>
        <w:t>61 68 91 114 136 159 182 205 227 250 272</w:t>
      </w:r>
    </w:p>
    <w:p>
      <w:r>
        <w:t>64 61 81 101 122 142 162 183 203 223 244</w:t>
      </w:r>
    </w:p>
    <w:p>
      <w:r>
        <w:t>68 55 73 91 110 128 146 164 183 201 219</w:t>
      </w:r>
    </w:p>
    <w:p>
      <w:r>
        <w:t>72 50 66 83 99 116 132 149 165 182 198</w:t>
      </w:r>
    </w:p>
    <w:p>
      <w:r>
        <w:t>76 45 60 75 90 105 120 135 150 166 180</w:t>
      </w:r>
    </w:p>
    <w:p>
      <w:r>
        <w:t>79 41 55 69 82 96 110 124 137 151 165</w:t>
      </w:r>
    </w:p>
    <w:p>
      <w:r>
        <w:t>83 38 50 63 76 88 101 113 126 139 151</w:t>
      </w:r>
    </w:p>
    <w:p>
      <w:r>
        <w:t>87 35 46 58 69 81 93 105 116 128 139</w:t>
      </w:r>
    </w:p>
    <w:p>
      <w:r>
        <w:t>91 32 43 54 64 75 86 97 107 118 129</w:t>
      </w:r>
    </w:p>
    <w:p>
      <w:r>
        <w:t>95 30 40 50 60 69 80 90 99 109 119</w:t>
      </w:r>
    </w:p>
    <w:p>
      <w:r>
        <w:t>98 28 37 46 55 65 74 83 93 102 111</w:t>
      </w:r>
    </w:p>
    <w:p>
      <w:r>
        <w:t>102 26 34 43 52 60 69 78 86 95 104</w:t>
      </w:r>
    </w:p>
    <w:p>
      <w:r>
        <w:t>106 24 32 40 48 56 65 73 81 89 97</w:t>
      </w:r>
    </w:p>
    <w:p>
      <w:r>
        <w:t>110 23 30 38 45 53 60 68 76 83 91</w:t>
      </w:r>
    </w:p>
    <w:p>
      <w:r>
        <w:t>114 21 28 35 43 50 57 64 71 78 85</w:t>
      </w:r>
    </w:p>
    <w:p>
      <w:r>
        <w:t>117 20 27 34 40 47 53 60 67 73 80</w:t>
      </w:r>
    </w:p>
    <w:p>
      <w:r>
        <w:t>121 19 25 31 38 44 50 57 63 69 76</w:t>
      </w:r>
    </w:p>
    <w:p>
      <w:r>
        <w:t>125 18 24 30 36 42 48 54 59 66 71</w:t>
      </w:r>
    </w:p>
    <w:p>
      <w:r>
        <w:t>129 17 23 28 34 39 45 51 56 62 68</w:t>
      </w:r>
    </w:p>
    <w:p>
      <w:r>
        <w:t>132 16 21 27 32 37 43 48 53 59 64</w:t>
      </w:r>
    </w:p>
    <w:p>
      <w:r>
        <w:t>136 15 20 25 30 35 41 46 51 56 61</w:t>
      </w:r>
    </w:p>
    <w:p>
      <w:r>
        <w:t>140 14 19 24 29 34 38 43 48 53 58</w:t>
      </w:r>
    </w:p>
    <w:p>
      <w:r>
        <w:t>144 14 18 23 27 32 37 41 46 50 55</w:t>
      </w:r>
    </w:p>
    <w:p>
      <w:r>
        <w:t>148 13 17 22 26 30 35 39 44 48 52</w:t>
      </w:r>
    </w:p>
    <w:p>
      <w:r>
        <w:t>151 12 17 21 25 29 33 37 42 46 50</w:t>
      </w:r>
    </w:p>
    <w:p>
      <w:r>
        <w:t>*Flow rate from Sections 10.1 and 10.2.</w:t>
      </w:r>
    </w:p>
    <w:p/>
    <w:p>
      <w:r>
        <w:t>Table 10.4.9.2(e) Allowable Pipe Length for 3/4 in. CPVC (IPS) Pipe</w:t>
      </w:r>
    </w:p>
    <w:p>
      <w:r>
        <w:t>Sprinkler Flow Rate* (gpm) Water Distribution Size (in.) Available Pressure, Pt (psi)</w:t>
      </w:r>
    </w:p>
    <w:p>
      <w:r>
        <w:t>15 20 25 30 35 40 45 50 55 60</w:t>
      </w:r>
    </w:p>
    <w:p>
      <w:r>
        <w:t>Allowable Length of Pipe from Service Valve to Farthest Sprinkler (ft)</w:t>
      </w:r>
    </w:p>
    <w:p>
      <w:r>
        <w:t>8 3/4 348 465 581 697 813 929 1045 1161 1278 1394</w:t>
      </w:r>
    </w:p>
    <w:p>
      <w:r>
        <w:t>9 3/4 280 374 467 560 654 747 841 934 1027 1121</w:t>
      </w:r>
    </w:p>
    <w:p>
      <w:r>
        <w:t>10 3/4 231 307 384 461 538 615 692 769 845 922</w:t>
      </w:r>
    </w:p>
    <w:p>
      <w:r>
        <w:t>11 3/4 193 258 322 387 451 515 580 644 709 773</w:t>
      </w:r>
    </w:p>
    <w:p>
      <w:r>
        <w:t>12 3/4 165 219 274 329 384 439 494 549 603 658</w:t>
      </w:r>
    </w:p>
    <w:p>
      <w:r>
        <w:t>13 3/4 142 189 237 284 331 378 426 473 520 568</w:t>
      </w:r>
    </w:p>
    <w:p>
      <w:r>
        <w:t>14 3/4 124 165 206 247 289 330 371 412 454 495</w:t>
      </w:r>
    </w:p>
    <w:p>
      <w:r>
        <w:t>15 3/4 109 145 182 218 254 290 327 363 399 436</w:t>
      </w:r>
    </w:p>
    <w:p>
      <w:r>
        <w:t>16 3/4 97 129 161 193 226 258 290 322 354 387</w:t>
      </w:r>
    </w:p>
    <w:p>
      <w:r>
        <w:t>17 3/4 86 115 144 173 202 230 259 288 317 346</w:t>
      </w:r>
    </w:p>
    <w:p>
      <w:r>
        <w:t>18 3/4 78 104 130 155 181 207 233 259 285 311</w:t>
      </w:r>
    </w:p>
    <w:p>
      <w:r>
        <w:t>19 3/4 70 94 117 141 164 188 211 234 258 281</w:t>
      </w:r>
    </w:p>
    <w:p>
      <w:r>
        <w:t>20 3/4 64 85 107 128 149 171 192 213 235 256</w:t>
      </w:r>
    </w:p>
    <w:p>
      <w:r>
        <w:t>21 3/4 58 78 97 117 136 156 175 195 214 234</w:t>
      </w:r>
    </w:p>
    <w:p>
      <w:r>
        <w:t>22 3/4 54 71 89 107 125 143 161 179 197 214</w:t>
      </w:r>
    </w:p>
    <w:p>
      <w:r>
        <w:t>23 3/4 49 66 82 99 115 132 148 165 181 198</w:t>
      </w:r>
    </w:p>
    <w:p>
      <w:r>
        <w:t>24 3/4 46 61 76 91 107 122 137 152 167 183</w:t>
      </w:r>
    </w:p>
    <w:p>
      <w:r>
        <w:t>25 3/4 42 56 71 85 99 113 127 141 155 169</w:t>
      </w:r>
    </w:p>
    <w:p>
      <w:r>
        <w:t>26 3/4 39 52 66 79 92 105 118 131 144 157</w:t>
      </w:r>
    </w:p>
    <w:p>
      <w:r>
        <w:t>27 3/4 37 49 61 73 86 98 110 122 135 147</w:t>
      </w:r>
    </w:p>
    <w:p>
      <w:r>
        <w:t>28 3/4 34 46 57 69 80 92 103 114 126 137</w:t>
      </w:r>
    </w:p>
    <w:p>
      <w:r>
        <w:t>29 3/4 32 43 54 64 75 86 96 107 118 129</w:t>
      </w:r>
    </w:p>
    <w:p>
      <w:r>
        <w:t>30 3/4 30 40 50 60 70 81 91 101 111 121</w:t>
      </w:r>
    </w:p>
    <w:p>
      <w:r>
        <w:t>31 3/4 28 38 47 57 66 76 85 95 104 114</w:t>
      </w:r>
    </w:p>
    <w:p>
      <w:r>
        <w:t>32 3/4 27 36 45 54 63 71 80 89 98 107</w:t>
      </w:r>
    </w:p>
    <w:p>
      <w:r>
        <w:t>33 3/4 25 34 42 51 59 68 76 84 93 101</w:t>
      </w:r>
    </w:p>
    <w:p>
      <w:r>
        <w:t>34 3/4 24 32 40 48 56 64 72 80 88 96</w:t>
      </w:r>
    </w:p>
    <w:p>
      <w:r>
        <w:t>35 3/4 23 30 38 45 53 61 68 76 83 91</w:t>
      </w:r>
    </w:p>
    <w:p>
      <w:r>
        <w:t>36 3/4 22 29 36 43 50 57 65 72 79 86</w:t>
      </w:r>
    </w:p>
    <w:p>
      <w:r>
        <w:t>37 3/4 20 27 34 41 48 55 61 68 75 82</w:t>
      </w:r>
    </w:p>
    <w:p>
      <w:r>
        <w:t>38 3/4 20 26 33 39 46 52 59 65 72 78</w:t>
      </w:r>
    </w:p>
    <w:p>
      <w:r>
        <w:t>39 3/4 19 25 31 37 43 50 56 62 68 74</w:t>
      </w:r>
    </w:p>
    <w:p>
      <w:r>
        <w:t>40 3/4 18 24 30 35 41 47 53 59 65 71</w:t>
      </w:r>
    </w:p>
    <w:p>
      <w:r>
        <w:t>Sprinkler Flow Rate (lpm) Available Pressure Pt (bar)</w:t>
      </w:r>
    </w:p>
    <w:p>
      <w:r>
        <w:t>1.0 1.4 1.7 2.1 2.4 2.8 2.9 3.4 3.8 4.1</w:t>
      </w:r>
    </w:p>
    <w:p>
      <w:r>
        <w:t>Allowable Length of pipe from Service Valve to Farthest Sprinkler (m)</w:t>
      </w:r>
    </w:p>
    <w:p>
      <w:r>
        <w:t>30 106 142 177 212 248 283 319 354 390 425</w:t>
      </w:r>
    </w:p>
    <w:p>
      <w:r>
        <w:t>34 85 114 142 171 199 228 256 285 313 342</w:t>
      </w:r>
    </w:p>
    <w:p>
      <w:r>
        <w:t>38 70 94 117 141 164 187 211 234 258 281</w:t>
      </w:r>
    </w:p>
    <w:p>
      <w:r>
        <w:t>42 59 79 98 118 137 157 177 196 216 236</w:t>
      </w:r>
    </w:p>
    <w:p>
      <w:r>
        <w:t>45 50 67 84 100 117 134 151 167 184 201</w:t>
      </w:r>
    </w:p>
    <w:p>
      <w:r>
        <w:t>49 43 58 72 87 101 115 130 144 158 173</w:t>
      </w:r>
    </w:p>
    <w:p>
      <w:r>
        <w:t>53 38 50 63 75 88 101 113 126 138 151</w:t>
      </w:r>
    </w:p>
    <w:p>
      <w:r>
        <w:t>57 33 44 55 66 77 88 100 111 122 133</w:t>
      </w:r>
    </w:p>
    <w:p>
      <w:r>
        <w:t>61 30 39 49 59 69 79 88 98 108 118</w:t>
      </w:r>
    </w:p>
    <w:p>
      <w:r>
        <w:t>64 26 35 44 53 62 70 79 88 97 105</w:t>
      </w:r>
    </w:p>
    <w:p>
      <w:r>
        <w:t>68 24 32 40 47 55 63 71 79 87 95</w:t>
      </w:r>
    </w:p>
    <w:p>
      <w:r>
        <w:t>72 21 29 36 43 50 57 64 71 79 86</w:t>
      </w:r>
    </w:p>
    <w:p>
      <w:r>
        <w:t>76 20 26 33 39 45 52 59 65 72 78</w:t>
      </w:r>
    </w:p>
    <w:p>
      <w:r>
        <w:t>79 18 24 30 36 41 48 53 59 65 71</w:t>
      </w:r>
    </w:p>
    <w:p>
      <w:r>
        <w:t>83 16 22 27 33 38 44 49 55 60 65</w:t>
      </w:r>
    </w:p>
    <w:p>
      <w:r>
        <w:t>87 15 20 25 30 35 40 45 50 55 60</w:t>
      </w:r>
    </w:p>
    <w:p>
      <w:r>
        <w:t>91 14 19 23 28 33 37 42 46 51 56</w:t>
      </w:r>
    </w:p>
    <w:p>
      <w:r>
        <w:t>95 13 17 22 26 30 34 39 43 47 52</w:t>
      </w:r>
    </w:p>
    <w:p>
      <w:r>
        <w:t>98 12 16 20 24 28 32 36 40 44 48</w:t>
      </w:r>
    </w:p>
    <w:p>
      <w:r>
        <w:t>102 11 15 19 22 26 30 34 37 41 45</w:t>
      </w:r>
    </w:p>
    <w:p>
      <w:r>
        <w:t>106 10 14 17 21 24 28 31 35 38 42</w:t>
      </w:r>
    </w:p>
    <w:p>
      <w:r>
        <w:t>110 10 13 16 20 23 26 29 33 36 39</w:t>
      </w:r>
    </w:p>
    <w:p>
      <w:r>
        <w:t>114 9.1 12 15 18 21 25 28 31 34 37</w:t>
      </w:r>
    </w:p>
    <w:p>
      <w:r>
        <w:t>117 8.5 12 14 17 20 23 26 29 32 35</w:t>
      </w:r>
    </w:p>
    <w:p>
      <w:r>
        <w:t>121 8.2 11 14 16 19 22 24 27 30 33</w:t>
      </w:r>
    </w:p>
    <w:p>
      <w:r>
        <w:t>125 7.6 10 13 16 18 21 23 26 28 31</w:t>
      </w:r>
    </w:p>
    <w:p>
      <w:r>
        <w:t>129 7.3 10 12 15 17 20 22 24 27 29</w:t>
      </w:r>
    </w:p>
    <w:p>
      <w:r>
        <w:t>132 7.0 9.1 12 14 16 19 21 23 25 28</w:t>
      </w:r>
    </w:p>
    <w:p>
      <w:r>
        <w:t>136 6.7 8.8 11 13 15 17 20 22 24 26</w:t>
      </w:r>
    </w:p>
    <w:p>
      <w:r>
        <w:t>140 6.1 8.2 10 12 15 17 19 21 23 25</w:t>
      </w:r>
    </w:p>
    <w:p>
      <w:r>
        <w:t>144 6.1 7.9 10 12 14 16 18 20 22 24</w:t>
      </w:r>
    </w:p>
    <w:p>
      <w:r>
        <w:t>148 5.8 7.6 9.4 11 13 15 17 19 21 23</w:t>
      </w:r>
    </w:p>
    <w:p>
      <w:r>
        <w:t>151 5.5 7.3 9.1 11 12 14 16 18 20 22</w:t>
      </w:r>
    </w:p>
    <w:p>
      <w:r>
        <w:t>*Flow rate from Sections 10.1 and 10.2.</w:t>
      </w:r>
    </w:p>
    <w:p/>
    <w:p>
      <w:r>
        <w:t>Table 10.4.9.2(f) Allowable Pipe Length for 1 in. CPVC (IPS) Pipe</w:t>
      </w:r>
    </w:p>
    <w:p>
      <w:r>
        <w:t>Sprinkler Flow Rate* (gpm) Water Distribution Size (in.) Available Pressure, Pt (psi)</w:t>
      </w:r>
    </w:p>
    <w:p>
      <w:r>
        <w:t>15 20 25 30 35 40 45 50 55 60</w:t>
      </w:r>
    </w:p>
    <w:p>
      <w:r>
        <w:t>Allowable Length of Pipe from Service Valve to Farthest Sprinkler (ft)</w:t>
      </w:r>
    </w:p>
    <w:p>
      <w:r>
        <w:t>8 1 1049 1398 1748 2098 2447 2797 3146 3496 3845 4195</w:t>
      </w:r>
    </w:p>
    <w:p>
      <w:r>
        <w:t>9 1 843 1125 1406 1687 1968 2249 2530 2811 3093 3374</w:t>
      </w:r>
    </w:p>
    <w:p>
      <w:r>
        <w:t>10 1 694 925 1157 1388 1619 1851 2082 2314 2545 2776</w:t>
      </w:r>
    </w:p>
    <w:p>
      <w:r>
        <w:t>11 1 582 776 970 1164 1358 1552 1746 1940 2133 2327</w:t>
      </w:r>
    </w:p>
    <w:p>
      <w:r>
        <w:t>12 1 495 660 826 991 1156 1321 1486 1651 1816 1981</w:t>
      </w:r>
    </w:p>
    <w:p>
      <w:r>
        <w:t>13 1 427 570 712 854 997 1139 1281 1424 1566 1709</w:t>
      </w:r>
    </w:p>
    <w:p>
      <w:r>
        <w:t>14 1 372 497 621 745 869 993 1117 1241 1366 1490</w:t>
      </w:r>
    </w:p>
    <w:p>
      <w:r>
        <w:t>15 1 328 437 546 656 765 874 983 1093 1202 1311</w:t>
      </w:r>
    </w:p>
    <w:p>
      <w:r>
        <w:t>16 1 291 388 485 582 679 776 873 970 1067 1164</w:t>
      </w:r>
    </w:p>
    <w:p>
      <w:r>
        <w:t>17 1 260 347 433 520 607 693 780 867 954 1040</w:t>
      </w:r>
    </w:p>
    <w:p>
      <w:r>
        <w:t>18 1 234 312 390 468 546 624 702 780 858 936</w:t>
      </w:r>
    </w:p>
    <w:p>
      <w:r>
        <w:t>19 1 212 282 353 423 494 565 635 706 776 847</w:t>
      </w:r>
    </w:p>
    <w:p>
      <w:r>
        <w:t>20 1 193 257 321 385 449 513 578 642 706 770</w:t>
      </w:r>
    </w:p>
    <w:p>
      <w:r>
        <w:t>21 1 176 235 293 352 410 469 528 586 645 704</w:t>
      </w:r>
    </w:p>
    <w:p>
      <w:r>
        <w:t>22 1 161 215 269 323 377 430 484 538 592 646</w:t>
      </w:r>
    </w:p>
    <w:p>
      <w:r>
        <w:t>23 1 149 198 248 297 347 396 446 496 545 595</w:t>
      </w:r>
    </w:p>
    <w:p>
      <w:r>
        <w:t>24 1 137 183 229 275 321 366 412 458 504 550</w:t>
      </w:r>
    </w:p>
    <w:p>
      <w:r>
        <w:t>25 1 127 170 212 255 297 340 382 425 467 510</w:t>
      </w:r>
    </w:p>
    <w:p>
      <w:r>
        <w:t>26 1 118 158 197 237 276 316 355 395 434 474</w:t>
      </w:r>
    </w:p>
    <w:p>
      <w:r>
        <w:t>27 1 111 147 184 221 258 295 332 368 405 442</w:t>
      </w:r>
    </w:p>
    <w:p>
      <w:r>
        <w:t>28 1 103 138 172 207 241 275 310 344 379 413</w:t>
      </w:r>
    </w:p>
    <w:p>
      <w:r>
        <w:t>29 1 97 129 161 194 226 258 290 323 355 387</w:t>
      </w:r>
    </w:p>
    <w:p>
      <w:r>
        <w:t>30 1 91 121 152 182 212 242 273 303 333 364</w:t>
      </w:r>
    </w:p>
    <w:p>
      <w:r>
        <w:t>31 1 86 114 143 171 200 228 257 285 314 342</w:t>
      </w:r>
    </w:p>
    <w:p>
      <w:r>
        <w:t>32 1 81 108 134 161 188 215 242 269 296 323</w:t>
      </w:r>
    </w:p>
    <w:p>
      <w:r>
        <w:t>33 1 76 102 127 152 178 203 229 254 280 305</w:t>
      </w:r>
    </w:p>
    <w:p>
      <w:r>
        <w:t>34 1 72 96 120 144 168 192 216 240 265 289</w:t>
      </w:r>
    </w:p>
    <w:p>
      <w:r>
        <w:t>35 1 68 91 114 137 160 182 205 228 251 273</w:t>
      </w:r>
    </w:p>
    <w:p>
      <w:r>
        <w:t>36 1 65 87 108 130 151 173 195 216 238 260</w:t>
      </w:r>
    </w:p>
    <w:p>
      <w:r>
        <w:t>37 1 62 82 103 123 144 165 185 206 226 247</w:t>
      </w:r>
    </w:p>
    <w:p>
      <w:r>
        <w:t>38 1 59 78 98 117 137 157 176 196 215 235</w:t>
      </w:r>
    </w:p>
    <w:p>
      <w:r>
        <w:t>39 1 56 75 93 112 131 149 168 187 205 224</w:t>
      </w:r>
    </w:p>
    <w:p>
      <w:r>
        <w:t>40 1 53 71 89 107 125 142 160 178 196 214</w:t>
      </w:r>
    </w:p>
    <w:p>
      <w:r>
        <w:t>Sprinkler Flow Rate (lpm) Available Pressure Pt (bar)</w:t>
      </w:r>
    </w:p>
    <w:p>
      <w:r>
        <w:t>1.0 1.4 1.7 2.1 2.4 2.8 2.9 3.4 3.8 4.1</w:t>
      </w:r>
    </w:p>
    <w:p>
      <w:r>
        <w:t>Allowable Length of pipe from Service Valve to Farthest Sprinkler (m)</w:t>
      </w:r>
    </w:p>
    <w:p>
      <w:r>
        <w:t>30 320 426 533 639 746 853 959 1066 1172 1279</w:t>
      </w:r>
    </w:p>
    <w:p>
      <w:r>
        <w:t>34 257 343 429 514 600 685 771 857 943 1028</w:t>
      </w:r>
    </w:p>
    <w:p>
      <w:r>
        <w:t>38 212 282 353 423 493 564 635 705 776 846</w:t>
      </w:r>
    </w:p>
    <w:p>
      <w:r>
        <w:t>42 177 237 296 355 414 473 532 591 650 709</w:t>
      </w:r>
    </w:p>
    <w:p>
      <w:r>
        <w:t>45 151 201 252 302 352 403 453 503 554 604</w:t>
      </w:r>
    </w:p>
    <w:p>
      <w:r>
        <w:t>49 130 174 217 260 304 347 390 434 477 521</w:t>
      </w:r>
    </w:p>
    <w:p>
      <w:r>
        <w:t>53 113 151 189 227 265 303 340 378 416 454</w:t>
      </w:r>
    </w:p>
    <w:p>
      <w:r>
        <w:t>57 100 133 166 200 233 266 300 333 366 400</w:t>
      </w:r>
    </w:p>
    <w:p>
      <w:r>
        <w:t>61 89 118 148 177 207 237 266 296 325 355</w:t>
      </w:r>
    </w:p>
    <w:p>
      <w:r>
        <w:t>64 79 106 132 158 185 211 238 264 291 317</w:t>
      </w:r>
    </w:p>
    <w:p>
      <w:r>
        <w:t>68 71 95 119 143 166 190 214 238 262 285</w:t>
      </w:r>
    </w:p>
    <w:p>
      <w:r>
        <w:t>72 65 86 108 129 151 172 194 215 237 258</w:t>
      </w:r>
    </w:p>
    <w:p>
      <w:r>
        <w:t>76 59 78 98 117 137 156 176 196 215 235</w:t>
      </w:r>
    </w:p>
    <w:p>
      <w:r>
        <w:t>79 54 72 89 107 125 143 161 179 197 215</w:t>
      </w:r>
    </w:p>
    <w:p>
      <w:r>
        <w:t>83 49 66 82 98 115 131 148 164 180 197</w:t>
      </w:r>
    </w:p>
    <w:p>
      <w:r>
        <w:t>87 45 60 76 91 106 121 136 151 166 181</w:t>
      </w:r>
    </w:p>
    <w:p>
      <w:r>
        <w:t>91 42 56 70 84 98 112 126 140 154 168</w:t>
      </w:r>
    </w:p>
    <w:p>
      <w:r>
        <w:t>95 39 52 65 78 91 104 116 130 142 155</w:t>
      </w:r>
    </w:p>
    <w:p>
      <w:r>
        <w:t>98 36 48 60 72 84 96 108 120 132 144</w:t>
      </w:r>
    </w:p>
    <w:p>
      <w:r>
        <w:t>102 34 45 56 67 79 90 101 112 123 135</w:t>
      </w:r>
    </w:p>
    <w:p>
      <w:r>
        <w:t>106 31 42 52 63 73 84 94 105 116 126</w:t>
      </w:r>
    </w:p>
    <w:p>
      <w:r>
        <w:t>110 30 39 49 59 69 79 88 98 108 118</w:t>
      </w:r>
    </w:p>
    <w:p>
      <w:r>
        <w:t>114 28 37 46 55 65 74 83 92 101 111</w:t>
      </w:r>
    </w:p>
    <w:p>
      <w:r>
        <w:t>117 26 35 44 52 61 69 78 87 96 104</w:t>
      </w:r>
    </w:p>
    <w:p>
      <w:r>
        <w:t>121 25 33 41 49 57 66 74 82 90 98</w:t>
      </w:r>
    </w:p>
    <w:p>
      <w:r>
        <w:t>125 23 31 39 46 54 62 70 77 85 93</w:t>
      </w:r>
    </w:p>
    <w:p>
      <w:r>
        <w:t>129 22 29 37 44 51 59 66 73 81 88</w:t>
      </w:r>
    </w:p>
    <w:p>
      <w:r>
        <w:t>132 21 28 35 42 49 55 62 69 77 83</w:t>
      </w:r>
    </w:p>
    <w:p>
      <w:r>
        <w:t>136 20 27 33 40 46 53 59 66 73 79</w:t>
      </w:r>
    </w:p>
    <w:p>
      <w:r>
        <w:t>140 19 25 31 37 44 50 56 63 69 75</w:t>
      </w:r>
    </w:p>
    <w:p>
      <w:r>
        <w:t>144 18 24 30 36 42 48 54 60 66 72</w:t>
      </w:r>
    </w:p>
    <w:p>
      <w:r>
        <w:t>148 17 23 28 34 40 45 51 57 62 68</w:t>
      </w:r>
    </w:p>
    <w:p>
      <w:r>
        <w:t>151 16 22 27 33 38 43 49 54 60 65</w:t>
      </w:r>
    </w:p>
    <w:p>
      <w:r>
        <w:t>*Flow rate from Sections 10.1 and 10.2.</w:t>
      </w:r>
    </w:p>
    <w:p/>
    <w:p>
      <w:r>
        <w:t>Table 10.4.9.2(g) Allowable Pipe Length for 3/4 in. PEX Tubing</w:t>
      </w:r>
    </w:p>
    <w:p>
      <w:r>
        <w:t>Sprinkler Flow Rate* (gpm) Water Distribution Size (in.) Available Pressure, Pt (psi)</w:t>
      </w:r>
    </w:p>
    <w:p>
      <w:r>
        <w:t>15 20 25 30 35 40 45 50 55 60</w:t>
      </w:r>
    </w:p>
    <w:p>
      <w:r>
        <w:t>Allowable Length of Pipe from Service Valve to Farthest Sprinkler (ft)</w:t>
      </w:r>
    </w:p>
    <w:p>
      <w:r>
        <w:t>8 3/4 93 123 154 185 216 247 278 309 339 370</w:t>
      </w:r>
    </w:p>
    <w:p>
      <w:r>
        <w:t>9 3/4 74 99 124 149 174 199 223 248 273 298</w:t>
      </w:r>
    </w:p>
    <w:p>
      <w:r>
        <w:t>10 3/4 61 82 102 123 143 163 184 204 225 245</w:t>
      </w:r>
    </w:p>
    <w:p>
      <w:r>
        <w:t>11 3/4 51 68 86 103 120 137 154 171 188 205</w:t>
      </w:r>
    </w:p>
    <w:p>
      <w:r>
        <w:t>12 3/4 44 58 73 87 102 117 131 146 160 175</w:t>
      </w:r>
    </w:p>
    <w:p>
      <w:r>
        <w:t>13 3/4 38 50 63 75 88 101 113 126 138 151</w:t>
      </w:r>
    </w:p>
    <w:p>
      <w:r>
        <w:t>14 3/4 33 44 55 66 77 88 99 110 121 132</w:t>
      </w:r>
    </w:p>
    <w:p>
      <w:r>
        <w:t>15 3/4 29 39 48 58 68 77 87 96 106 116</w:t>
      </w:r>
    </w:p>
    <w:p>
      <w:r>
        <w:t>16 3/4 26 34 43 51 60 68 77 86 94 103</w:t>
      </w:r>
    </w:p>
    <w:p>
      <w:r>
        <w:t>17 3/4 23 31 38 46 54 61 69 77 84 92</w:t>
      </w:r>
    </w:p>
    <w:p>
      <w:r>
        <w:t>18 3/4 21 28 34 41 48 55 62 69 76 83</w:t>
      </w:r>
    </w:p>
    <w:p>
      <w:r>
        <w:t>19 3/4 19 25 31 37 44 50 56 62 69 75</w:t>
      </w:r>
    </w:p>
    <w:p>
      <w:r>
        <w:t>20 3/4 17 23 28 34 40 45 51 57 62 68</w:t>
      </w:r>
    </w:p>
    <w:p>
      <w:r>
        <w:t>21 3/4 16 21 26 31 36 41 47 52 57 62</w:t>
      </w:r>
    </w:p>
    <w:p>
      <w:r>
        <w:t>22 3/4 NP 19 24 28 33 38 43 47 52 57</w:t>
      </w:r>
    </w:p>
    <w:p>
      <w:r>
        <w:t>23 3/4 NP 17 22 26 31 35 39 44 48 52</w:t>
      </w:r>
    </w:p>
    <w:p>
      <w:r>
        <w:t>24 3/4 NP 16 20 24 28 32 36 40 44 49</w:t>
      </w:r>
    </w:p>
    <w:p>
      <w:r>
        <w:t>25 3/4 NP NP 19 22 26 30 34 37 41 45</w:t>
      </w:r>
    </w:p>
    <w:p>
      <w:r>
        <w:t>26 3/4 NP NP 17 21 24 28 31 35 38 42</w:t>
      </w:r>
    </w:p>
    <w:p>
      <w:r>
        <w:t>27 3/4 NP NP 16 20 23 26 29 33 36 39</w:t>
      </w:r>
    </w:p>
    <w:p>
      <w:r>
        <w:t>28 3/4 NP NP 15 18 21 24 27 30 33 36</w:t>
      </w:r>
    </w:p>
    <w:p>
      <w:r>
        <w:t>29 3/4 NP NP NP 17 20 23 26 28 31 34</w:t>
      </w:r>
    </w:p>
    <w:p>
      <w:r>
        <w:t>30 3/4 NP NP NP 16 19 21 24 27 29 32</w:t>
      </w:r>
    </w:p>
    <w:p>
      <w:r>
        <w:t>31 3/4 NP NP NP 15 18 20 23 25 28 30</w:t>
      </w:r>
    </w:p>
    <w:p>
      <w:r>
        <w:t>32 3/4 NP NP NP NP 17 19 21 24 26 28</w:t>
      </w:r>
    </w:p>
    <w:p>
      <w:r>
        <w:t>33 3/4 NP NP NP NP 16 18 20 22 25 27</w:t>
      </w:r>
    </w:p>
    <w:p>
      <w:r>
        <w:t>34 3/4 NP NP NP NP NP 17 19 21 23 25</w:t>
      </w:r>
    </w:p>
    <w:p>
      <w:r>
        <w:t>35 3/4 NP NP NP NP NP 16 18 20 22 24</w:t>
      </w:r>
    </w:p>
    <w:p>
      <w:r>
        <w:t>36 3/4 NP NP NP NP NP 15 17 19 21 23</w:t>
      </w:r>
    </w:p>
    <w:p>
      <w:r>
        <w:t>37 3/4 NP NP NP NP NP NP 16 18 20 22</w:t>
      </w:r>
    </w:p>
    <w:p>
      <w:r>
        <w:t>38 3/4 NP NP NP NP NP NP 16 17 19 21</w:t>
      </w:r>
    </w:p>
    <w:p>
      <w:r>
        <w:t>39 3/4 NP NP NP NP NP NP NP 16 18 20</w:t>
      </w:r>
    </w:p>
    <w:p>
      <w:r>
        <w:t>40 3/4 NP NP NP NP NP NP NP 16 17 19</w:t>
      </w:r>
    </w:p>
    <w:p>
      <w:r>
        <w:t>Sprinkler Flow Rate (lpm) Allowable Pipe Length for 20 mm PEX Tubing</w:t>
      </w:r>
    </w:p>
    <w:p>
      <w:r>
        <w:t>1.0 1.4 1.7 2.1 2.4 2.8 2.9 3.4 3.8 4.1</w:t>
      </w:r>
    </w:p>
    <w:p>
      <w:r>
        <w:t>Allowable Length of Pipe from Service Valve to Farthest Sprinkler (m)</w:t>
      </w:r>
    </w:p>
    <w:p>
      <w:r>
        <w:t>30 28 37 47 56 66 75 85 94 103 113</w:t>
      </w:r>
    </w:p>
    <w:p>
      <w:r>
        <w:t>34 23 30 38 45 53 61 68 76 83 91</w:t>
      </w:r>
    </w:p>
    <w:p>
      <w:r>
        <w:t>38 19 25 31 37 44 50 56 62 69 75</w:t>
      </w:r>
    </w:p>
    <w:p>
      <w:r>
        <w:t>42 16 21 26 31 37 42 47 52 57 62</w:t>
      </w:r>
    </w:p>
    <w:p>
      <w:r>
        <w:t>45 13 18 22 27 31 36 40 45 49 53</w:t>
      </w:r>
    </w:p>
    <w:p>
      <w:r>
        <w:t>49 12 15 19 23 27 31 34 38 42 46</w:t>
      </w:r>
    </w:p>
    <w:p>
      <w:r>
        <w:t>53 10 13 17 20 23 27 30 34 37 40</w:t>
      </w:r>
    </w:p>
    <w:p>
      <w:r>
        <w:t>57 9 12 15 18 21 23 27 29 32 35</w:t>
      </w:r>
    </w:p>
    <w:p>
      <w:r>
        <w:t>61 8 10 13 16 18 21 23 26 29 31</w:t>
      </w:r>
    </w:p>
    <w:p>
      <w:r>
        <w:t>64 7 9 12 14 16 19 21 23 26 28</w:t>
      </w:r>
    </w:p>
    <w:p>
      <w:r>
        <w:t>68 6 9 10 12 15 17 19 21 23 25</w:t>
      </w:r>
    </w:p>
    <w:p>
      <w:r>
        <w:t>72 6 8 9 11 13 15 17 19 21 23</w:t>
      </w:r>
    </w:p>
    <w:p>
      <w:r>
        <w:t>76 5 7 9 10 12 14 16 17 19 21</w:t>
      </w:r>
    </w:p>
    <w:p>
      <w:r>
        <w:t>79 5 6 8 9 11 12 14 16 17 19</w:t>
      </w:r>
    </w:p>
    <w:p>
      <w:r>
        <w:t>83 NP 6 7 9 10 12 13 14 16 17</w:t>
      </w:r>
    </w:p>
    <w:p>
      <w:r>
        <w:t>87 NP 5 7 8 9 11 12 13 15 16</w:t>
      </w:r>
    </w:p>
    <w:p>
      <w:r>
        <w:t>91 NP 5 6 7 9 10 11 12 13 15</w:t>
      </w:r>
    </w:p>
    <w:p>
      <w:r>
        <w:t>95 NP NP 6 7 8 9 10 11 12 14</w:t>
      </w:r>
    </w:p>
    <w:p>
      <w:r>
        <w:t>98 NP NP 5 6 7 9 9 11 12 13</w:t>
      </w:r>
    </w:p>
    <w:p>
      <w:r>
        <w:t>102 NP NP 5 6 7 8 9 10 11 12</w:t>
      </w:r>
    </w:p>
    <w:p>
      <w:r>
        <w:t>106 NP NP 5 5 6 7 8 9 10 11</w:t>
      </w:r>
    </w:p>
    <w:p>
      <w:r>
        <w:t>110 NP NP NP 5 6 7 8 9 9 10</w:t>
      </w:r>
    </w:p>
    <w:p>
      <w:r>
        <w:t>114 NP NP NP 5 6 6 7 8 9 10</w:t>
      </w:r>
    </w:p>
    <w:p>
      <w:r>
        <w:t>117 NP NP NP 5 5 6 7 8 9 9</w:t>
      </w:r>
    </w:p>
    <w:p>
      <w:r>
        <w:t>121 NP NP NP NP 5 6 6 7 8 9</w:t>
      </w:r>
    </w:p>
    <w:p>
      <w:r>
        <w:t>125 NP NP NP NP 5 5 6 7 8 8</w:t>
      </w:r>
    </w:p>
    <w:p>
      <w:r>
        <w:t>129 NP NP NP NP NP 5 6 6 7 8</w:t>
      </w:r>
    </w:p>
    <w:p>
      <w:r>
        <w:t>132 NP NP NP NP NP 5 5 6 7 7</w:t>
      </w:r>
    </w:p>
    <w:p>
      <w:r>
        <w:t>136 NP NP NP NP NP 5 5 6 6 7</w:t>
      </w:r>
    </w:p>
    <w:p>
      <w:r>
        <w:t>140 NP NP NP NP NP NP 5 5 6 7</w:t>
      </w:r>
    </w:p>
    <w:p>
      <w:r>
        <w:t>144 NP NP NP NP NP NP 5 5 6 6</w:t>
      </w:r>
    </w:p>
    <w:p>
      <w:r>
        <w:t>148 NP NP NP NP NP NP NP 5 5 6</w:t>
      </w:r>
    </w:p>
    <w:p>
      <w:r>
        <w:t>151 NP NP NP NP NP NP NP 5 5 6</w:t>
      </w:r>
    </w:p>
    <w:p>
      <w:r>
        <w:t>NP: Not permitted.</w:t>
      </w:r>
    </w:p>
    <w:p>
      <w:r>
        <w:t>*Flow rate from Sections 10.1 and 10.2.</w:t>
      </w:r>
    </w:p>
    <w:p/>
    <w:p>
      <w:r>
        <w:t>Table 10.4.9.2(h) Allowable Pipe Length for 1 in. PEX Tubing</w:t>
      </w:r>
    </w:p>
    <w:p>
      <w:r>
        <w:t>Sprinkler Flow Rate* (gpm) Water Distribution Size (in.) Available Pressure, Pt (psi)</w:t>
      </w:r>
    </w:p>
    <w:p>
      <w:r>
        <w:t>15 20 25 30 35 40 45 50 55 60</w:t>
      </w:r>
    </w:p>
    <w:p>
      <w:r>
        <w:t>Allowable Length of Pipe from Service Valve to Farthest Sprinkler (ft)</w:t>
      </w:r>
    </w:p>
    <w:p>
      <w:r>
        <w:t>8 1 314 418 523 628 732 837 941 1046 1151 1255</w:t>
      </w:r>
    </w:p>
    <w:p>
      <w:r>
        <w:t>9 1 252 336 421 505 589 673 757 841 925 1009</w:t>
      </w:r>
    </w:p>
    <w:p>
      <w:r>
        <w:t>10 1 208 277 346 415 485 554 623 692 761 831</w:t>
      </w:r>
    </w:p>
    <w:p>
      <w:r>
        <w:t>11 1 174 232 290 348 406 464 522 580 638 696</w:t>
      </w:r>
    </w:p>
    <w:p>
      <w:r>
        <w:t>12 1 148 198 247 296 346 395 445 494 543 593</w:t>
      </w:r>
    </w:p>
    <w:p>
      <w:r>
        <w:t>13 1 128 170 213 256 298 341 383 426 469 511</w:t>
      </w:r>
    </w:p>
    <w:p>
      <w:r>
        <w:t>14 1 111 149 186 223 260 297 334 371 409 446</w:t>
      </w:r>
    </w:p>
    <w:p>
      <w:r>
        <w:t>15 1 98 131 163 196 229 262 294 327 360 392</w:t>
      </w:r>
    </w:p>
    <w:p>
      <w:r>
        <w:t>16 1 87 116 145 174 203 232 261 290 319 348</w:t>
      </w:r>
    </w:p>
    <w:p>
      <w:r>
        <w:t>17 1 78 104 130 156 182 208 233 259 285 311</w:t>
      </w:r>
    </w:p>
    <w:p>
      <w:r>
        <w:t>18 1 70 93 117 140 163 187 210 233 257 280</w:t>
      </w:r>
    </w:p>
    <w:p>
      <w:r>
        <w:t>19 1 63 84 106 127 148 169 190 211 232 253</w:t>
      </w:r>
    </w:p>
    <w:p>
      <w:r>
        <w:t>20 1 58 77 96 115 134 154 173 192 211 230</w:t>
      </w:r>
    </w:p>
    <w:p>
      <w:r>
        <w:t>21 1 53 70 88 105 123 140 158 175 193 211</w:t>
      </w:r>
    </w:p>
    <w:p>
      <w:r>
        <w:t>22 1 48 64 80 97 113 129 145 161 177 193</w:t>
      </w:r>
    </w:p>
    <w:p>
      <w:r>
        <w:t>23 1 44 59 74 89 104 119 133 148 163 178</w:t>
      </w:r>
    </w:p>
    <w:p>
      <w:r>
        <w:t>24 1 41 55 69 82 96 110 123 137 151 164</w:t>
      </w:r>
    </w:p>
    <w:p>
      <w:r>
        <w:t>25 1 38 51 64 76 89 102 114 127 140 152</w:t>
      </w:r>
    </w:p>
    <w:p>
      <w:r>
        <w:t>26 1 35 47 59 71 83 95 106 118 130 142</w:t>
      </w:r>
    </w:p>
    <w:p>
      <w:r>
        <w:t>27 1 33 44 55 66 77 88 99 110 121 132</w:t>
      </w:r>
    </w:p>
    <w:p>
      <w:r>
        <w:t>28 1 31 41 52 62 72 82 93 103 113 124</w:t>
      </w:r>
    </w:p>
    <w:p>
      <w:r>
        <w:t>29 1 29 39 48 58 68 77 87 97 106 116</w:t>
      </w:r>
    </w:p>
    <w:p>
      <w:r>
        <w:t>30 1 27 36 45 54 63 73 82 91 100 109</w:t>
      </w:r>
    </w:p>
    <w:p>
      <w:r>
        <w:t>31 1 26 34 43 51 60 68 77 85 94 102</w:t>
      </w:r>
    </w:p>
    <w:p>
      <w:r>
        <w:t>32 1 24 32 40 48 56 64 72 80 89 97</w:t>
      </w:r>
    </w:p>
    <w:p>
      <w:r>
        <w:t>33 1 23 30 38 46 53 61 68 76 84 91</w:t>
      </w:r>
    </w:p>
    <w:p>
      <w:r>
        <w:t>34 1 22 29 36 43 50 58 65 72 79 86</w:t>
      </w:r>
    </w:p>
    <w:p>
      <w:r>
        <w:t>35 1 20 27 34 41 48 55 61 68 75 82</w:t>
      </w:r>
    </w:p>
    <w:p>
      <w:r>
        <w:t>36 1 19 26 32 39 45 52 58 65 71 78</w:t>
      </w:r>
    </w:p>
    <w:p>
      <w:r>
        <w:t>37 1 18 25 31 37 43 49 55 62 68 74</w:t>
      </w:r>
    </w:p>
    <w:p>
      <w:r>
        <w:t>38 1 18 23 29 35 41 47 53 59 64 70</w:t>
      </w:r>
    </w:p>
    <w:p>
      <w:r>
        <w:t>39 1 17 22 28 33 39 45 50 56 61 67</w:t>
      </w:r>
    </w:p>
    <w:p>
      <w:r>
        <w:t>40 1 16 21 27 32 37 43 48 53 59 64</w:t>
      </w:r>
    </w:p>
    <w:p>
      <w:r>
        <w:t>Sprinkler Flow Rate (lpm) Available Pressure Pt (bar)</w:t>
      </w:r>
    </w:p>
    <w:p>
      <w:r>
        <w:t>1.0 1.4 1.7 2.1 2.4 2.8 2.9 3.4 3.8 4.1</w:t>
      </w:r>
    </w:p>
    <w:p>
      <w:r>
        <w:t>Allowable Length of pipe from Service Valve to Farthest Sprinkler (m)</w:t>
      </w:r>
    </w:p>
    <w:p>
      <w:r>
        <w:t>30 96 127 159 191 223 255 287 319 351 383</w:t>
      </w:r>
    </w:p>
    <w:p>
      <w:r>
        <w:t>34 77 102 128 154 180 205 231 256 282 308</w:t>
      </w:r>
    </w:p>
    <w:p>
      <w:r>
        <w:t>38 63 84 105 126 148 169 190 211 232 253</w:t>
      </w:r>
    </w:p>
    <w:p>
      <w:r>
        <w:t>42 53 71 88 106 124 141 159 177 194 212</w:t>
      </w:r>
    </w:p>
    <w:p>
      <w:r>
        <w:t>45 45 60 75 90 105 120 136 151 166 181</w:t>
      </w:r>
    </w:p>
    <w:p>
      <w:r>
        <w:t>49 39 52 65 78 91 104 117 130 143 156</w:t>
      </w:r>
    </w:p>
    <w:p>
      <w:r>
        <w:t>53 34 45 57 68 79 91 102 113 125 136</w:t>
      </w:r>
    </w:p>
    <w:p>
      <w:r>
        <w:t>57 30 40 50 60 70 80 90 100 110 119</w:t>
      </w:r>
    </w:p>
    <w:p>
      <w:r>
        <w:t>61 27 35 44 53 62 71 80 88 97 106</w:t>
      </w:r>
    </w:p>
    <w:p>
      <w:r>
        <w:t>64 24 32 40 48 55 63 71 79 87 95</w:t>
      </w:r>
    </w:p>
    <w:p>
      <w:r>
        <w:t>68 21 28 36 43 50 57 64 71 78 85</w:t>
      </w:r>
    </w:p>
    <w:p>
      <w:r>
        <w:t>72 19 26 32 39 45 52 58 64 71 77</w:t>
      </w:r>
    </w:p>
    <w:p>
      <w:r>
        <w:t>76 18 23 29 35 41 47 53 59 64 70</w:t>
      </w:r>
    </w:p>
    <w:p>
      <w:r>
        <w:t>79 16 21 27 32 37 43 48 53 59 64</w:t>
      </w:r>
    </w:p>
    <w:p>
      <w:r>
        <w:t>83 15 20 24 30 34 39 44 49 54 59</w:t>
      </w:r>
    </w:p>
    <w:p>
      <w:r>
        <w:t>87 13 18 23 27 32 36 41 45 50 54</w:t>
      </w:r>
    </w:p>
    <w:p>
      <w:r>
        <w:t>91 12 17 21 25 29 34 37 42 46 50</w:t>
      </w:r>
    </w:p>
    <w:p>
      <w:r>
        <w:t>95 12 16 20 23 27 31 35 39 43 46</w:t>
      </w:r>
    </w:p>
    <w:p>
      <w:r>
        <w:t>98 11 14 18 22 25 29 32 36 40 43</w:t>
      </w:r>
    </w:p>
    <w:p>
      <w:r>
        <w:t>102 10 13 17 20 23 27 30 34 37 40</w:t>
      </w:r>
    </w:p>
    <w:p>
      <w:r>
        <w:t>106 9.4 12 16 19 22 25 28 31 34 38</w:t>
      </w:r>
    </w:p>
    <w:p>
      <w:r>
        <w:t>110 8.8 12 15 18 21 23 27 30 32 35</w:t>
      </w:r>
    </w:p>
    <w:p>
      <w:r>
        <w:t>114 8.2 11 14 16 19 22 25 28 30 33</w:t>
      </w:r>
    </w:p>
    <w:p>
      <w:r>
        <w:t>117 7.9 10 13 16 18 21 23 26 29 31</w:t>
      </w:r>
    </w:p>
    <w:p>
      <w:r>
        <w:t>121 7.3 10 12 15 17 20 22 24 27 30</w:t>
      </w:r>
    </w:p>
    <w:p>
      <w:r>
        <w:t>125 7.0 9.1 12 14 16 19 21 23 26 28</w:t>
      </w:r>
    </w:p>
    <w:p>
      <w:r>
        <w:t>129 6.7 8.8 11 13 15 18 20 22 24 26</w:t>
      </w:r>
    </w:p>
    <w:p>
      <w:r>
        <w:t>132 6.1 8.2 10 12 15 17 19 21 23 25</w:t>
      </w:r>
    </w:p>
    <w:p>
      <w:r>
        <w:t>136 5.8 7.9 10 12 14 16 18 20 22 24</w:t>
      </w:r>
    </w:p>
    <w:p>
      <w:r>
        <w:t>140 5.5 7.6 9.4 11 13 15 17 19 21 23</w:t>
      </w:r>
    </w:p>
    <w:p>
      <w:r>
        <w:t>144 5.5 7.0 8.8 11 12 14 16 18 20 21</w:t>
      </w:r>
    </w:p>
    <w:p>
      <w:r>
        <w:t>5.2 6.7 8.5 10 12 14 15 17 19 20</w:t>
      </w:r>
    </w:p>
    <w:p>
      <w:r>
        <w:t>4.9 6.4 8.2 10 11 13 15 16 18 20</w:t>
      </w:r>
    </w:p>
    <w:p>
      <w:r>
        <w:t>10.4.9.3</w:t>
      </w:r>
    </w:p>
    <w:p>
      <w:r>
        <w:t>The maximum allowable length of piping in Table 10.4.9.2(c) through Table 10.4.9.2(h) incorporates an adjustment for pipe fittings, and no additional consideration of friction losses associated with pipe fittings shall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