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General</w:t>
      </w:r>
    </w:p>
    <w:p>
      <w:r>
        <w:t>Article 100 Definitions</w:t>
      </w:r>
    </w:p>
    <w:p>
      <w:r>
        <w:t>Scope. This article contains only those definitions essential to the application of this Code. It is not intended to include commonly defined general terms or commonly defined technical terms from related codes and standards. In general, only those terms that are used in two or more articles are defined in Article 100. Definitions are also found in XXX.2 sections of other articles.</w:t>
      </w:r>
    </w:p>
    <w:p>
      <w:r>
        <w:t>Part I of this article contains definitions intended to apply wherever the terms are used throughout this Code. Part II contains definitions applicable to installations and equipment operating at over 1000 volts, nominal. Part III contains definitions applicable to Hazardous (Classified) Locations.</w:t>
      </w:r>
    </w:p>
    <w:p>
      <w:r>
        <w:t>Part I General</w:t>
      </w:r>
    </w:p>
    <w:p>
      <w:r>
        <w:t>Accessible (as applied to equipment). Capable of being reached for operation, renewal, and inspection. (CMP-1)</w:t>
      </w:r>
    </w:p>
    <w:p>
      <w:r>
        <w:t>Accessible (as applied to wiring methods). Capable of being removed or exposed without damaging the building structure or finish or not permanently closed in by the structure or finish of the building. (CMP-1)</w:t>
      </w:r>
    </w:p>
    <w:p>
      <w:r>
        <w:t>Accessible, Readily (Readily Accessible). Capable of being reached quickly for operation, renewal, or inspections without requiring those to whom ready access is requisite to take actions such as to use tools (other than keys), to climb over or under, to remove obstacles, or to resort to portable ladders, and so forth. (CMP-1)</w:t>
      </w:r>
    </w:p>
    <w:p>
      <w:r>
        <w:t>Informational Note: Use of keys is a common practice under controlled or supervised conditions and a common alternative to the ready access requirements under such supervised conditions as provided elsewhere in the NEC.</w:t>
      </w:r>
    </w:p>
    <w:p>
      <w:r>
        <w:t>Adjustable Speed Drive. Power conversion equipment that provides a means of adjusting the speed of an electric motor. (CMP-11)</w:t>
      </w:r>
    </w:p>
    <w:p>
      <w:r>
        <w:t>Informational Note: A variable frequency drive is one type of electronic adjustable speed drive that controls the rotational speed of an ac electric motor by controlling the frequency and voltage of the electrical power supplied to the motor.</w:t>
      </w:r>
    </w:p>
    <w:p>
      <w:r>
        <w:t>Adjustable Speed Drive System. A combination of an adjustable speed drive, its associated motor(s), and auxiliary equipment. (CMP-11)</w:t>
      </w:r>
    </w:p>
    <w:p>
      <w:r>
        <w:t>Ampacity. The maximum current, in amperes, that a conductor can carry continuously under the conditions of use without exceeding its temperature rating. (CMP-6)</w:t>
      </w:r>
    </w:p>
    <w:p>
      <w:r>
        <w:t>Appliance. Utilization equipment, generally other than industrial, that is normally built in standardized sizes or types and is installed or connected as a unit to perform one or more functions such as clothes washing, air-conditioning, food mixing, deep frying, and so forth. (CMP-17)</w:t>
      </w:r>
    </w:p>
    <w:p>
      <w:r>
        <w:t>Approved. Acceptable to the authority having jurisdiction. (CMP-1)</w:t>
      </w:r>
    </w:p>
    <w:p>
      <w:r>
        <w:t>Arc-Fault Circuit Interrupter (AFCI). A device intended to provide protection from the effects of arc faults by recognizing characteristics unique to arcing and by functioning to de-energize the circuit when an arc fault is detected. (CMP-2)</w:t>
      </w:r>
    </w:p>
    <w:p>
      <w:r>
        <w:t>Askarel. A generic term for a group of nonflammable synthetic chlorinated hydrocarbons used as electrical insulating media. (CMP-9)</w:t>
      </w:r>
    </w:p>
    <w:p>
      <w:r>
        <w:t>Informational Note: Askarels of various compositional types are used. Under arcing conditions, the gases produced, while consisting predominantly of noncombustible hydrogen chloride, can include varying amounts of combustible gases, depending on the askarel type.</w:t>
      </w:r>
    </w:p>
    <w:p>
      <w:r>
        <w:t>Attachment Fitting. A device that, by insertion into a locking support and mounting receptacle, establishes a connection between the conductors of the attached utilization equipment and the branch-circuit conductors connected to the locking support and mounting receptacle. (CMP-18)</w:t>
      </w:r>
    </w:p>
    <w:p>
      <w:r>
        <w:t>Informational Note: An attachment fitting is different from an attachment plug because no cord is associated with the fitting. An attachment fitting in combination with a locking support and mounting receptacle secures the associated utilization equipment in place and supports its weight.</w:t>
      </w:r>
    </w:p>
    <w:p>
      <w:r>
        <w:t>Attachment Plug (Plug Cap) (Plug). A device that, by insertion in a receptacle, establishes a connection between the conductors of the attached flexible cord and the conductors connected permanently to the receptacle. (CMP-18)</w:t>
      </w:r>
    </w:p>
    <w:p>
      <w:r>
        <w:t>Authority Having Jurisdiction (AHJ). An organization, office, or individual responsible for enforcing the requirements of a code or standard, or for approving equipment, materials, an installation, or a procedure. (CMP-1)</w:t>
      </w:r>
    </w:p>
    <w:p>
      <w:r>
        <w:t>Informational Note: The phrase "authority having jurisdiction," or its acronym AHJ, is used in NFPA documents in a broad manner, since jurisdictions and approval agencies vary, as do their responsibilities. Where public safety is primary, the authority having jurisdiction may be a federal, state, local, or other regional department or individual such as a fire chief; fire marshal; chief of a fire prevention bureau, labor department, or health department; building official; electrical inspector; or others having statutory authority. For insurance purposes, an insurance inspection department, rating bureau, or other insurance company representative may be the authority having jurisdiction. In many circumstances, the property owner or his or her designated agent assumes the role of the authority having jurisdiction; at government installations, the commanding officer or departmental official may be the authority having jurisdiction.</w:t>
      </w:r>
    </w:p>
    <w:p>
      <w:r>
        <w:t>Automatic. Performing a function without the necessity of human intervention. (CMP-1)</w:t>
      </w:r>
    </w:p>
    <w:p>
      <w:r>
        <w:t>Bathroom. An area including a sink (basin) with one or more of the following: a toilet, a urinal, a tub, a shower, a bidet, or similar plumbing fixtures. (CMP-2)</w:t>
      </w:r>
    </w:p>
    <w:p>
      <w:r>
        <w:t>Battery System. Interconnected battery subsystems consisting of one or more storage batteries and battery chargers, and can include inverters, converters, and associated electrical equipment. (CMP-13)</w:t>
      </w:r>
    </w:p>
    <w:p>
      <w:r>
        <w:t>Bonded (Bonding). Connected to establish electrical continuity and conductivity. (CMP-5)</w:t>
      </w:r>
    </w:p>
    <w:p>
      <w:r>
        <w:t>Bonding Conductor or Jumper. A reliable conductor to ensure the required electrical conductivity between metal parts required to be electrically connected. (CMP-5)</w:t>
      </w:r>
    </w:p>
    <w:p>
      <w:r>
        <w:t>Bonding Jumper, Equipment. The connection between two or more portions of the equipment grounding conductor. (CMP-5)</w:t>
      </w:r>
    </w:p>
    <w:p>
      <w:r>
        <w:t>Bonding Jumper, Main. The connection between the grounded circuit conductor and the equipment grounding conductor, or the supply-side bonding jumper, or both, at the service. (CMP-5)</w:t>
      </w:r>
    </w:p>
    <w:p>
      <w:r>
        <w:t>Bonding Jumper, Supply-Side. A conductor installed on the supply side of a service or within a service equipment enclosure(s), or for a separately derived system, that ensures the required electrical conductivity between metal parts required to be electrically connected. (CMP-5)</w:t>
      </w:r>
    </w:p>
    <w:p>
      <w:r>
        <w:t>Bonding Jumper, System. The connection between the grounded circuit conductor and the supply-side bonding jumper, or the equipment grounding conductor, or both, at a separately derived system. (CMP-5)</w:t>
      </w:r>
    </w:p>
    <w:p>
      <w:r>
        <w:t>Branch Circuit. The circuit conductors between the final overcurrent device protecting the circuit and the outlet(s). (CMP-2)</w:t>
      </w:r>
    </w:p>
    <w:p>
      <w:r>
        <w:t>Branch Circuit, Appliance. A branch circuit that supplies energy to one or more outlets to which appliances are to be connected and that has no permanently connected luminaires that are not a part of an appliance. (CMP-2)</w:t>
      </w:r>
    </w:p>
    <w:p>
      <w:r>
        <w:t>Branch Circuit, General-Purpose. A branch circuit that supplies two or more receptacles or outlets for lighting and appliances. (CMP-2)</w:t>
      </w:r>
    </w:p>
    <w:p>
      <w:r>
        <w:t>Branch Circuit, Individual. A branch circuit that supplies only one utilization equipment. (CMP-2)</w:t>
      </w:r>
    </w:p>
    <w:p>
      <w:r>
        <w:t>Branch Circuit, Multiwire. A branch circuit that consists of two or more ungrounded conductors that have a voltage between them, and a grounded conductor that has equal voltage between it and each ungrounded conductor of the circuit and that is connected to the neutral or grounded conductor of the system. (CMP-2)</w:t>
      </w:r>
    </w:p>
    <w:p>
      <w:r>
        <w:t>Building. A structure that stands alone or that is separated from adjoining structures by fire walls. (CMP-1)</w:t>
      </w:r>
    </w:p>
    <w:p>
      <w:r>
        <w:t>Cabinet. An enclosure that is designed for either surface mounting or flush mounting and is provided with a frame, mat, or trim in which a swinging door or doors are or can be hung. (CMP-9)</w:t>
      </w:r>
    </w:p>
    <w:p>
      <w:r>
        <w:t>Cable, Coaxial. A cylindrical assembly composed of a conductor centered inside a metallic tube or shield, separated by a dielectric material, and usually covered by an insulating jacket. (CMP-16)</w:t>
      </w:r>
    </w:p>
    <w:p>
      <w:r>
        <w:t>Cable, Optical Fiber. A factory assembly or field assembly of one or more optical fibers having an overall covering. (CMP-16)</w:t>
      </w:r>
    </w:p>
    <w:p>
      <w:r>
        <w:t>Informational Note: A field-assembled optical fiber cable is an assembly of one or more optical fibers within a jacket. The jacket, without optical fibers, is installed in a manner similar to conduit or raceway. Once the jacket is installed, the optical fibers are inserted into the jacket, completing the cable assembly.</w:t>
      </w:r>
    </w:p>
    <w:p>
      <w:r>
        <w:t>Cable, Optical Fiber, Composite. A cable containing optical fibers and current-carrying electrical conductors. (CMP-16)</w:t>
      </w:r>
    </w:p>
    <w:p>
      <w:r>
        <w:t>Cable, Optical Fiber, Conductive. A factory assembly of one or more optical fibers having an overall covering and containing non—current-carrying conductive member(s) such as metallic strength member(s), metallic vapor barrier(s), metallic armor, or metallic sheath. (CMP-16)</w:t>
      </w:r>
    </w:p>
    <w:p>
      <w:r>
        <w:t>Cable, Optical Fiber, Nonconductive. A factory assembly of one or more optical fibers having an overall covering and containing no electrically conductive materials. (CMP-16)</w:t>
      </w:r>
    </w:p>
    <w:p>
      <w:r>
        <w:t>Cable Routing Assembly. A single channel or connected multiple channels, as well as associated fittings, forming a structural system that is used to support and route communications wires and cables, optical fiber cables, data cables associated with information technology and communications equipment, Class 2, Class 3, and Type PLTC cables, and power-limited fire alarm cables in plenum, riser, and general-purpose applications. (CMP-16)</w:t>
      </w:r>
    </w:p>
    <w:p>
      <w:r>
        <w:t>Charge Controller. Equipment that controls dc voltage or dc current, or both, and that is used to charge a battery or other energy storage device. (CMP-13)</w:t>
      </w:r>
    </w:p>
    <w:p>
      <w:r>
        <w:t>Circuit Breaker. A device designed to open and close a circuit by nonautomatic means and to open the circuit automatically on a predetermined overcurrent without damage to itself when properly applied within its rating. (CMP-10)</w:t>
      </w:r>
    </w:p>
    <w:p>
      <w:r>
        <w:t>Informational Note: The automatic opening means can be integral, direct acting with the circuit breaker, or remote from the circuit breaker.</w:t>
      </w:r>
    </w:p>
    <w:p>
      <w:r>
        <w:t>Adjustable (as applied to circuit breakers). A qualifying term indicating that the circuit breaker can be set to trip at various values of current, time, or both, within a predetermined range.</w:t>
      </w:r>
    </w:p>
    <w:p>
      <w:r>
        <w:t>Instantaneous Trip (as applied to circuit breakers). A qualifying term indicating that no delay is purposely introduced in the tripping action of the circuit breaker.</w:t>
      </w:r>
    </w:p>
    <w:p>
      <w:r>
        <w:t>Inverse Time (as applied to circuit breakers). A qualifying term indicating that there is purposely introduced a delay in the tripping action of the circuit breaker, which delay decreases as the magnitude of the current increases.</w:t>
      </w:r>
    </w:p>
    <w:p>
      <w:r>
        <w:t>Nonadjustable (as applied to circuit breakers). A qualifying term indicating that the circuit breaker does not have any adjustment to alter the value of the current at which it will trip or the time required for its operation.</w:t>
      </w:r>
    </w:p>
    <w:p>
      <w:r>
        <w:t>Setting (of circuit breakers). The value of current, time, or both, at which an adjustable circuit breaker is set to trip.</w:t>
      </w:r>
    </w:p>
    <w:p>
      <w:r>
        <w:t>Circuit Integrity (CI) Cable. Cable(s) used for remote-control, signaling, or power-limited systems that supply critical circuits to ensure survivability for continued circuit operation for a specified time under fire conditions. (CMP-3)</w:t>
      </w:r>
    </w:p>
    <w:p>
      <w:r>
        <w:t>Class 1 Circuit. The portion of the wiring system between the load side of the overcurrent device or power-limited supply and the connected equipment. (CMP-3)</w:t>
      </w:r>
    </w:p>
    <w:p>
      <w:r>
        <w:t>Informational Note: See 725.41 for voltage and power limitations of Class 1 circuits.</w:t>
      </w:r>
    </w:p>
    <w:p>
      <w:r>
        <w:t>Class 2 Circuit. The portion of the wiring system between the load side of a Class 2 power source and the connected equipment. Due to its power limitations, a Class 2 circuit considers safety from a fire initiation standpoint and provides acceptable protection from electric shock. (CMP-3)</w:t>
      </w:r>
    </w:p>
    <w:p>
      <w:r>
        <w:t>Class 3 Circuit. The portion of the wiring system between the load side of a Class 3 power source and the connected equipment. Due to its power limitations, a Class 3 circuit considers safety from a fire initiation standpoint. Since higher levels of voltage and current than for Class 2 are permitted, additional safeguards are specified to provide protection from an electric shock hazard that could be encountered. (CMP-3)</w:t>
      </w:r>
    </w:p>
    <w:p>
      <w:r>
        <w:t>Clothes Closet. A nonhabitable room or space intended primarily for storage of garments and apparel. (CMP-1)</w:t>
      </w:r>
    </w:p>
    <w:p>
      <w:r>
        <w:t>Communications Equipment. The electronic equipment that performs the telecommunications operations for the transmission of audio, video, and data, and includes power equipment (e.g., dc converters, inverters, and batteries), technical support equipment (e.g., computers), and conductors dedicated solely to the operation of the equipment. (CMP-16)</w:t>
      </w:r>
    </w:p>
    <w:p>
      <w:r>
        <w:t>Informational Note: As the telecommunications network transitions to a more data-centric network, computers, routers, servers, and their powering equipment, are becoming essential to the transmission of audio, video, and data and are finding increasing application in communications equipment installations.</w:t>
      </w:r>
    </w:p>
    <w:p>
      <w:r>
        <w:t>Concealed. Rendered inaccessible by the structure or finish of the building. (CMP-1)</w:t>
      </w:r>
    </w:p>
    <w:p>
      <w:r>
        <w:t>Informational Note: Wires in concealed raceways are considered concealed, even though they may become accessible by withdrawing them.</w:t>
      </w:r>
    </w:p>
    <w:p>
      <w:r>
        <w:t>Conductor, Bare. A conductor having no covering or electrical insulation whatsoever. (CMP-6)</w:t>
      </w:r>
    </w:p>
    <w:p>
      <w:r>
        <w:t>Conductor, Covered. A conductor encased within material of composition or thickness that is not recognized by this Code as electrical insulation. (CMP-6)</w:t>
      </w:r>
    </w:p>
    <w:p>
      <w:r>
        <w:t>Conductor, Insulated. A conductor encased within material of composition and thickness that is recognized by this Code as electrical insulation. (CMP-6)</w:t>
      </w:r>
    </w:p>
    <w:p>
      <w:r>
        <w:t>Conduit Body. A separate portion of a conduit or tubing system that provides access through a removable cover(s) to the interior of the system at a junction of two or more sections of the system or at a terminal point of the system.</w:t>
      </w:r>
    </w:p>
    <w:p>
      <w:r>
        <w:t>Boxes such as FS and FD or larger cast or sheet metal boxes are not classified as conduit bodies. (CMP-9)</w:t>
      </w:r>
    </w:p>
    <w:p>
      <w:r>
        <w:t>Connector, Pressure (Solderless). A device that establishes a connection between two or more conductors or between one or more conductors and a terminal by means of mechanical pressure and without the use of solder. (CMP-1)</w:t>
      </w:r>
    </w:p>
    <w:p>
      <w:r>
        <w:t>Continuous Load. A load where the maximum current is expected to continue for 3 hours or more. (CMP-2)</w:t>
      </w:r>
    </w:p>
    <w:p>
      <w:r>
        <w:t>Control Circuit. The circuit of a control apparatus or system that carries the electric signals directing the performance of the controller but does not carry the main power current. (CMP-11)</w:t>
      </w:r>
    </w:p>
    <w:p>
      <w:r>
        <w:t>Controller. A device or group of devices that serves to govern, in some predetermined manner, the electric power delivered to the apparatus to which it is connected. (CMP-1)</w:t>
      </w:r>
    </w:p>
    <w:p>
      <w:r>
        <w:t>Cooking Unit, Counter-Mounted. A cooking appliance designed for mounting in or on a counter and consisting of one or more heating elements, internal wiring, and built-in or mountable controls. (CMP-2)</w:t>
      </w:r>
    </w:p>
    <w:p>
      <w:r>
        <w:t>Coordination, Selective (Selective Coordination). Localization of an overcurrent condition to restrict outages to the circuit or equipment affected, accomplished by the selection and installation of overcurrent protective devices and their ratings or settings for the full range of available overcurrents, from overload to the available fault current, and for the full range of overcurrent protective device opening times associated with those overcurrents. (CMP-10)</w:t>
      </w:r>
    </w:p>
    <w:p>
      <w:r>
        <w:t>Copper-Clad Aluminum Conductors. Conductors drawn from a copper-clad aluminum rod, with the copper metallurgically bonded to an aluminum core, where the copper forms a minimum of 10 percent of the cross-sectional area of a solid conductor or each strand of a stranded conductor. (CMP-6)</w:t>
      </w:r>
    </w:p>
    <w:p>
      <w:r>
        <w:t>Cutout Box. An enclosure designed for surface mounting that has swinging doors or covers secured directly to and telescoping with the walls of the enclosure. (CMP-9)</w:t>
      </w:r>
    </w:p>
    <w:p>
      <w:r>
        <w:t>DC-to-DC Converter. A device that can provide an output dc voltage and current at a higher or lower value than the input dc voltage and current. (CMP-4)</w:t>
      </w:r>
    </w:p>
    <w:p>
      <w:r>
        <w:t>Dead Front. Without live parts exposed to a person on the operating side of the equipment. (CMP-9)</w:t>
      </w:r>
    </w:p>
    <w:p>
      <w:r>
        <w:t>Demand Factor. The ratio of the maximum demand of a system, or part of a system, to the total connected load of a system or the part of the system under consideration. (CMP-2)</w:t>
      </w:r>
    </w:p>
    <w:p>
      <w:r>
        <w:t>Device. A unit of an electrical system, other than a conductor, that carries or controls electric energy as its principal function. (CMP-1)</w:t>
      </w:r>
    </w:p>
    <w:p>
      <w:r>
        <w:t>Disconnecting Means. A device, or group of devices, or other means by which the conductors of a circuit can be disconnected from their source of supply. (CMP-1)</w:t>
      </w:r>
    </w:p>
    <w:p>
      <w:r>
        <w:t>Dormitory Unit. A building or a space in a building in which group sleeping accommodations are provided for more than 16 persons who are not members of the same family in one room, or a series of closely associated rooms, under joint occupancy and single management, with or without meals, but without individual cooking facilities. (CMP 2)</w:t>
      </w:r>
    </w:p>
    <w:p>
      <w:r>
        <w:t>Duty, Continuous. Operation at a substantially constant load for an indefinitely long time. (CMP-1)</w:t>
      </w:r>
    </w:p>
    <w:p>
      <w:r>
        <w:t>Duty, Intermittent. Operation for alternate intervals of (1) load and no load; or (2) load and rest; or (3) load, no load, and rest. (CMP-1)</w:t>
      </w:r>
    </w:p>
    <w:p>
      <w:r>
        <w:t>Duty, Periodic. Intermittent operation in which the load conditions are regularly recurrent. (CMP-1)</w:t>
      </w:r>
    </w:p>
    <w:p>
      <w:r>
        <w:t>Duty, Short-Time. Operation at a substantially constant load for a short and definite, specified time. (CMP-1)</w:t>
      </w:r>
    </w:p>
    <w:p>
      <w:r>
        <w:t>Duty, Varying. Operation at loads, and for intervals of time, both of which may be subject to wide variation. (CMP-1)</w:t>
      </w:r>
    </w:p>
    <w:p>
      <w:r>
        <w:t>Dwelling, One-Family. A building that consists solely of one dwelling unit. (CMP-1)</w:t>
      </w:r>
    </w:p>
    <w:p>
      <w:r>
        <w:t>Dwelling, Two-Family. A building that consists solely of two dwelling units. (CMP-1)</w:t>
      </w:r>
    </w:p>
    <w:p>
      <w:r>
        <w:t>Dwelling, Multifamily. A building that contains three or more dwelling units. (CMP-1)</w:t>
      </w:r>
    </w:p>
    <w:p>
      <w:r>
        <w:t>Dwelling Unit. A single unit, providing complete and independent living facilities for one or more persons, including permanent provisions for living, sleeping, cooking, and sanitation. (CMP-2)</w:t>
      </w:r>
    </w:p>
    <w:p>
      <w:r>
        <w:t>Effective Ground-Fault Current Path. An intentionally constructed, low-impedance electrically conductive path designed and intended to carry current under ground-fault conditions from the point of a ground fault on a wiring system to the electrical supply source and that facilitates the operation of the overcurrent protective device or ground-fault detectors. (CMP-5)</w:t>
      </w:r>
    </w:p>
    <w:p>
      <w:r>
        <w:t>Electric Power Production and Distribution Network. Power production, distribution, and utilization equipment and facilities, such as electric utility systems that are connected to premises wiring and are external to and not controlled by an interactive system. (CMP-13)</w:t>
      </w:r>
    </w:p>
    <w:p>
      <w:r>
        <w:t>Electric Sign. A fixed, stationary, or portable self-contained, electrically operated and/or electrically illuminated utilization equipment with words or symbols designed to convey information or attract attention. (CMP-18)</w:t>
      </w:r>
    </w:p>
    <w:p>
      <w:r>
        <w:t>Electric Vehicle (EV). An automotive-type vehicle for on-road use, such as passenger automobiles, buses, trucks, vans, neighborhood electric vehicles, electric motorcycles, and the like, primarily powered by an electric motor that draws current from a rechargeable storage battery, fuel cell, photovoltaic array, or other source of electric current. Plug-in hybrid electric vehicles (PHEV) are electric vehicles having a second source of motive power. Off-road, self-propelled electric mobile equipment, such as industrial trucks, hoists, lifts, transports, golf carts, airline ground support equipment, tractors, boats, and the like, are not considered electric vehicles. (CMP-12)</w:t>
      </w:r>
    </w:p>
    <w:p>
      <w:r>
        <w:t>Electrical Circuit Protective System A system consisting of components and materials intended for installation as protection for specific electrical wiring systems with respect to the disruption of electrical circuit integrity upon exterior fire exposure. (CMP-16)</w:t>
      </w:r>
    </w:p>
    <w:p>
      <w:r>
        <w:t>Electrical Datum Plane. A specified distance above a water level above which electrical equipment can be installed and electrical connections can be made. (CMP-7)</w:t>
      </w:r>
    </w:p>
    <w:p>
      <w:r>
        <w:t>Electric-Discharge Lighting. Systems of illumination utilizing fluorescent lamps, high-intensity discharge (HID) lamps, or neon tubing. (CMP-18)</w:t>
      </w:r>
    </w:p>
    <w:p>
      <w:r>
        <w:t>Electronically Actuated Fuse. An overcurrent protective device that generally consists of a control module that provides current-sensing, electronically derived time-current characteristics, energy to initiate tripping, and an interrupting module that interrupts current when an overcurrent occurs. Such fuses may or may not operate in a current-limiting fashion, depending on the type of control selected. (CMP-10)</w:t>
      </w:r>
    </w:p>
    <w:p>
      <w:r>
        <w:t>Enclosed. Surrounded by a case, housing, fence, or wall(s) that prevents persons from accidentally contacting energized parts. (CMP-1)</w:t>
      </w:r>
    </w:p>
    <w:p>
      <w:r>
        <w:t>Enclosure. The case or housing of apparatus, or the fence or walls surrounding an installation to prevent personnel from accidentally contacting energized parts or to protect the equipment from physical damage. (CMP-1)</w:t>
      </w:r>
    </w:p>
    <w:p>
      <w:r>
        <w:t>Informational Note: See Table 110.28 for examples of enclosure types.</w:t>
      </w:r>
    </w:p>
    <w:p>
      <w:r>
        <w:t>Energized. Electrically connected to, or is, a source of voltage. (CMP-1)</w:t>
      </w:r>
    </w:p>
    <w:p>
      <w:r>
        <w:t>Equipment. A general term, including fittings, devices, appliances, luminaires, apparatus, machinery, and the like used as a part of, or in connection with, an electrical installation. (CMP-1)</w:t>
      </w:r>
    </w:p>
    <w:p>
      <w:r>
        <w:t>Equipotential Plane. Accessible conductive parts bonded together to reduce voltage gradients in a designated area. (CMP-17)</w:t>
      </w:r>
    </w:p>
    <w:p>
      <w:r>
        <w:t>Exposed (as applied to live parts). Capable of being inadvertently touched or approached nearer than a safe distance by a person. (CMP-1)</w:t>
      </w:r>
    </w:p>
    <w:p>
      <w:r>
        <w:t>Informational Note: This term applies to parts that are not suitably guarded, isolated, or insulated.</w:t>
      </w:r>
    </w:p>
    <w:p>
      <w:r>
        <w:t>Exposed (as applied to wiring methods). On or attached to the surface or behind panels designed to allow access. (CMP-1)</w:t>
      </w:r>
    </w:p>
    <w:p>
      <w:r>
        <w:t>Externally Operable. Capable of being operated without exposing the operator to contact with live parts. (CMP-1)</w:t>
      </w:r>
    </w:p>
    <w:p>
      <w:r>
        <w:t>Fault Current. The current delivered at a point on the system during a short-circuit condition. (CMP-10)</w:t>
      </w:r>
    </w:p>
    <w:p>
      <w:r>
        <w:t>Fault Current, Available (Available Fault Current). The largest amount of current capable of being delivered at a point on the system during a short-circuit condition. (CMP-10)</w:t>
      </w:r>
    </w:p>
    <w:p>
      <w:r>
        <w:t>Informational Note: A short-circuit can occur during abnormal conditions such as a fault between circuit conductors or a ground fault. See Informational Note Figure 100.1.</w:t>
      </w:r>
    </w:p>
    <w:p>
      <w:r>
        <w:t>Informational Note Figure 100.1 Available Fault Current.</w:t>
      </w:r>
    </w:p>
    <w:p>
      <w:r>
        <w:t>Feeder. All circuit conductors between the service equipment, the source of a separately derived system, or other power supply source and the final branch-circuit overcurrent device. (CMP-10)</w:t>
      </w:r>
    </w:p>
    <w:p>
      <w:r>
        <w:t>Festoon Lighting. A string of outdoor lights that is suspended between two points. (CMP-18)</w:t>
      </w:r>
    </w:p>
    <w:p>
      <w:r>
        <w:t>Field Evaluation Body (FEB). An organization or part of an organization that performs field evaluations of electrical or other equipment. [790, 2018] (CMP-1)</w:t>
      </w:r>
    </w:p>
    <w:p>
      <w:r>
        <w:t>Informational Note: NFPA 790-2018, Standard for Competency of Third-Party Field Evaluation Bodies, provides guidelines for establishing the qualification and competency of a body performing field evaluations of electrical products and assembles with electrical components.</w:t>
      </w:r>
    </w:p>
    <w:p>
      <w:r>
        <w:t>Field Labeled (as applied to evaluated products). Equipment or materials to which has been attached a label, symbol, or other identifying mark of an FEB indicating the equipment or materials were evaluated and found to comply with requirements as described in an accompanying field evaluation report. [790, 2018] (CMP-1)</w:t>
      </w:r>
    </w:p>
    <w:p>
      <w:r>
        <w:t>Fitting. An accessory such as a locknut, bushing, or other part of a wiring system that is intended primarily to perform a mechanical rather than an electrical function. (CMP-1)</w:t>
      </w:r>
    </w:p>
    <w:p>
      <w:r>
        <w:t>Free Air (as applied to conductors). Open or ventilated environment that allows for heat dissipation and air flow around an installed conductor. (CMP-6)</w:t>
      </w:r>
    </w:p>
    <w:p>
      <w:r>
        <w:t>Fuel Cell. An electrochemical system that consumes fuel to produce an electric current. In such cells, the main chemical reaction used for producing electric power is not combustion. However, there may be sources of combustion used within the overall cell system, such as reformers/fuel processors. (CMP-4)</w:t>
      </w:r>
    </w:p>
    <w:p>
      <w:r>
        <w:t>Fuel Cell System. The complete aggregate of equipment used to convert chemical fuel into usable electricity and typically consisting of a reformer, stack, power inverter, and auxiliary equipment. (CMP-4)</w:t>
      </w:r>
    </w:p>
    <w:p>
      <w:r>
        <w:t>Garage. A building or portion of a building in which one or more self-propelled vehicles can be kept for use, sale, storage, rental, repair, exhibition, or demonstration purposes. (CMP-1)</w:t>
      </w:r>
    </w:p>
    <w:p>
      <w:r>
        <w:t>Informational Note: For commercial garages, repair and storage, see Article 511.</w:t>
      </w:r>
    </w:p>
    <w:p>
      <w:r>
        <w:t>Generating Capacity, Inverter. The sum of parallel-connected inverter maximum continuous output power at 40°C in watts or kilowatts. (CMP-4)</w:t>
      </w:r>
    </w:p>
    <w:p>
      <w:r>
        <w:t>Ground. The earth. (CMP-5)</w:t>
      </w:r>
    </w:p>
    <w:p>
      <w:r>
        <w:t>Ground Fault. An unintentional, electrically conductive connection between an ungrounded conductor of an electrical circuit and the normally non—current-carrying conductors, metallic enclosures, metallic raceways, metallic equipment, or earth. (CMP-5)</w:t>
      </w:r>
    </w:p>
    <w:p>
      <w:r>
        <w:t>Grounded (Grounding). Connected (connecting) to ground or to a conductive body that extends the ground connection. (CMP-5)</w:t>
      </w:r>
    </w:p>
    <w:p>
      <w:r>
        <w:t>Grounded, Solidly. Connected to ground without inserting any resistor or impedance device. (CMP-5)</w:t>
      </w:r>
    </w:p>
    <w:p>
      <w:r>
        <w:t>Grounded Conductor. A system or circuit conductor that is intentionally grounded. (CMP-5)</w:t>
      </w:r>
    </w:p>
    <w:p>
      <w:r>
        <w:t>Informational Note: Although an equipment grounding conductor is grounded, it is not considered a grounded conductor.</w:t>
      </w:r>
    </w:p>
    <w:p>
      <w:r>
        <w:t>Ground-Fault Circuit Interrupter (GFCI). A device intended for the protection of personnel that functions to de-energize a circuit or portion thereof within an established period of time when a ground-fault current exceeds the values established for a Class A device. (CMP-2)</w:t>
      </w:r>
    </w:p>
    <w:p>
      <w:r>
        <w:t>Informational Note: Class A ground-fault circuit interrupters trip when the ground-fault current is 6 mA or higher and do not trip when the ground-fault current is less than 4 mA. For further information, see UL 943, Standard for Ground-Fault Circuit Interrupters.</w:t>
      </w:r>
    </w:p>
    <w:p>
      <w:r>
        <w:t>Ground-Fault Current Path. An electrically conductive path from the point of a ground fault on a wiring system through normally non—current-carrying conductors, grounded conductors, equipment, or the earth to the electrical supply source. (CMP-5)</w:t>
      </w:r>
    </w:p>
    <w:p>
      <w:r>
        <w:t>Informational Note: Examples of ground-fault current paths are any combination of equipment grounding conductors, metallic raceways, metallic cable sheaths, electrical equipment, and any other electrically conductive material such as metal, water, and gas piping; steel framing members; stucco mesh; metal ducting; reinforcing steel; shields of communications cables; grounded conductors; and the earth itself.</w:t>
      </w:r>
    </w:p>
    <w:p>
      <w:r>
        <w:t>Ground-Fault Protection of Equipment. A system intended to provide protection of equipment from damaging line-to-ground fault currents by operating to cause a disconnecting means to open all ungrounded conductors of the faulted circuit. This protection is provided at current levels less than those required to protect conductors from damage through the operation of a supply circuit overcurrent device. (CMP-5)</w:t>
      </w:r>
    </w:p>
    <w:p>
      <w:r>
        <w:t>Grounding Conductor, Equipment (EGC). A conductive path(s) that is part of an effective ground-fault current path and connects normally non—current-carrying metal parts of equipment together and to the system grounded conductor or to the grounding electrode conductor, or both. (CMP-5)</w:t>
      </w:r>
    </w:p>
    <w:p>
      <w:r>
        <w:t>Informational Note No. 1: It is recognized that the equipment grounding conductor also performs bonding.</w:t>
      </w:r>
    </w:p>
    <w:p>
      <w:r>
        <w:t>Informational Note No. 2: See 250.118 for a list of acceptable equipment grounding conductors.</w:t>
      </w:r>
    </w:p>
    <w:p>
      <w:r>
        <w:t>Grounding Electrode. A conducting object through which a direct connection to earth is established. (CMP-5)</w:t>
      </w:r>
    </w:p>
    <w:p>
      <w:r>
        <w:t>Grounding Electrode Conductor. A conductor used to connect the system grounded conductor or the equipment to a grounding electrode or to a point on the grounding electrode system. (CMP-5)</w:t>
      </w:r>
    </w:p>
    <w:p>
      <w:r>
        <w:t>Guarded. Covered, shielded, fenced, enclosed, or otherwise protected by means of suitable covers, casings, barriers, rails, screens, mats, or platforms to remove the likelihood of approach or contact by persons or objects to a point of danger. (CMP-1)</w:t>
      </w:r>
    </w:p>
    <w:p>
      <w:r>
        <w:t>Guest Room. An accommodation combining living, sleeping, sanitary, and storage facilities within a compartment. (CMP-2)</w:t>
      </w:r>
    </w:p>
    <w:p>
      <w:r>
        <w:t>Guest Suite. An accommodation with two or more contiguous rooms comprising a compartment, with or without doors between such rooms, that provides living, sleeping, sanitary, and storage facilities. (CMP-2)</w:t>
      </w:r>
    </w:p>
    <w:p>
      <w:r>
        <w:t>Habitable Room. A room in a building for living, sleeping, eating, or cooking, but excluding bathrooms, toilet rooms, closets, hallways, storage or utility spaces, and similar areas. (CMP-2)</w:t>
      </w:r>
    </w:p>
    <w:p>
      <w:r>
        <w:t>Handhole Enclosure. An enclosure for use in underground systems, provided with an open or closed bottom, and sized to allow personnel to reach into, but not enter, for the purpose of installing, operating, or maintaining equipment or wiring or both. (CMP-9)</w:t>
      </w:r>
    </w:p>
    <w:p>
      <w:r>
        <w:t>Hermetic Refrigerant Motor-Compressor. A combination consisting of a compressor and motor, both of which are enclosed in the same housing, with no external shaft or shaft seals, with the motor operating in the refrigerant. (CMP-11)</w:t>
      </w:r>
    </w:p>
    <w:p>
      <w:r>
        <w:t>Hoistway. Any shaftway, hatchway, well hole, or other vertical opening or space in which an elevator or dumbwaiter is designed to operate. (CMP-12)</w:t>
      </w:r>
    </w:p>
    <w:p>
      <w:r>
        <w:t>Hybrid System. A system comprised of multiple power sources. These power sources could include photovoltaic, wind, micro-hydro generators, engine-driven generators, and others, but do not include electric power production and distribution network systems. Energy storage systems such as batteries, flywheels, or superconducting magnetic storage equipment do not constitute a power source for the purpose of this definition. The energy regenerated by an overhauling (descending) elevator does not constitute a power source for the purpose of this definition. (CMP-4)</w:t>
      </w:r>
    </w:p>
    <w:p>
      <w:r>
        <w:t>Identified (as applied to equipment). Recognizable as suitable for the specific purpose, function, use, environment, application, and so forth, where described in a particular Code requirement. (CMP-1)</w:t>
      </w:r>
    </w:p>
    <w:p>
      <w:r>
        <w:t>Informational Note: Some examples of ways to determine suitability of equipment for a specific purpose, environment, or application include investigations by a qualified testing laboratory (listing and labeling), an inspection agency, or other organizations concerned with product evaluation.</w:t>
      </w:r>
    </w:p>
    <w:p>
      <w:r>
        <w:t>In Sight From (Within Sight From, Within Sight). Where this Code specifies that one equipment shall be "in sight from," "within sight from," or "within sight of," and so forth, another equipment, the specified equipment is to be visible and not more than 15 m (50 ft) distant from the other. (CMP-1)</w:t>
      </w:r>
    </w:p>
    <w:p>
      <w:r>
        <w:t>Industrial Control Panel. An assembly of two or more components consisting of one of the following: (1) power circuit components only, such as motor controllers, overload relays, fused disconnect switches, and circuit breakers; (2) control circuit components only, such as push buttons, pilot lights, selector switches, timers, switches, and control relays; (3) a combination of power and control circuit components. These components, with associated wiring and terminals, are mounted on, or contained within, an enclosure or mounted on a subpanel.</w:t>
      </w:r>
    </w:p>
    <w:p>
      <w:r>
        <w:t>The industrial control panel does not include the controlled equipment. (CMP-11)</w:t>
      </w:r>
    </w:p>
    <w:p>
      <w:r>
        <w:t>Information Technology Equipment (ITE). Equipment and systems rated 1000 volts or less, normally found in offices or other business establishments and similar environments classified as ordinary locations, that are used for creation and manipulation of data, voice, video, and similar signals that are not communications equipment as defined in Part I of Article 100 and do not process communications circuits as defined in 805.2. (CMP-12)</w:t>
      </w:r>
    </w:p>
    <w:p>
      <w:r>
        <w:t>Informational Note: For information on listing requirements for both information technology equipment and communications equipment, see UL 60950-1-2014, Information Technology Equipment — Safety — Part 1: General Requirements or UL 62368-1-2014, Audio/Video Information and Communication Technology Equipment Part 1: Safety Requirements.</w:t>
      </w:r>
    </w:p>
    <w:p>
      <w:r>
        <w:t>Information Technology Equipment Room. A room within the information technology equipment area that contains the information technology equipment. [75:3.3.14] (CMP-12)</w:t>
      </w:r>
    </w:p>
    <w:p>
      <w:r>
        <w:t>Innerduct. A nonmetallic raceway placed within a larger raceway. (CMP-16)</w:t>
      </w:r>
    </w:p>
    <w:p>
      <w:r>
        <w:t>Interactive Inverter. An inverter intended for use in parallel with power source(s) such as an electric utility to supply common loads and capable of delivering power to the utility. (CMP-13)</w:t>
      </w:r>
    </w:p>
    <w:p>
      <w:r>
        <w:t>Interactive System. An electric power production system that is operating in parallel with and capable of delivering energy to an electric primary source supply system. (CMP-4)</w:t>
      </w:r>
    </w:p>
    <w:p>
      <w:r>
        <w:t>Interrupting Rating. The highest current at rated voltage that a device is identified to interrupt under standard test conditions. (CMP-10)</w:t>
      </w:r>
    </w:p>
    <w:p>
      <w:r>
        <w:t>Informational Note: Equipment intended to interrupt current at other than fault levels may have its interrupting rating implied in other ratings, such as horsepower or locked rotor current.</w:t>
      </w:r>
    </w:p>
    <w:p>
      <w:r>
        <w:t>Intersystem Bonding Termination. A device that provides a means for connecting intersystem bonding conductors for communications systems to the grounding electrode system. (CMP-16)</w:t>
      </w:r>
    </w:p>
    <w:p>
      <w:r>
        <w:t>Inverter. Equipment that changes dc to ac. (CMP-4)</w:t>
      </w:r>
    </w:p>
    <w:p>
      <w:r>
        <w:t>Inverter Input Circuit. Conductors connected to the dc input of an inverter. (CMP-13)</w:t>
      </w:r>
    </w:p>
    <w:p>
      <w:r>
        <w:t>Inverter Output Circuit. Conductors connected to the ac output of an inverter. (CMP-13)</w:t>
      </w:r>
    </w:p>
    <w:p>
      <w:r>
        <w:t>Inverter, Multimode. Equipment having the capabilities of both the interactive inverter and the stand-alone inverter. (CMP-4)</w:t>
      </w:r>
    </w:p>
    <w:p>
      <w:r>
        <w:t>Island Mode. The operational mode for stand-alone power production equipment or an isolated microgrid, or for a multimode inverter or an interconnected microgrid that is disconnected from an electric power production and distribution network or other primary power source. (CMP-4)</w:t>
      </w:r>
    </w:p>
    <w:p>
      <w:r>
        <w:t>Informational Note: Isolated microgrids are distinguished from interconnected microgrids, which are addressed in Article 705.</w:t>
      </w:r>
    </w:p>
    <w:p>
      <w:r>
        <w:t>Isolated (as applied to location). Not readily accessible to persons unless special means for access are used. (CMP-1)</w:t>
      </w:r>
    </w:p>
    <w:p>
      <w:r>
        <w:t>Kitchen. An area with a sink and permanent provisions for food preparation and cooking. (CMP-2)</w:t>
      </w:r>
    </w:p>
    <w:p>
      <w:r>
        <w:t>Labeled. 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 (CMP-1)</w:t>
      </w:r>
    </w:p>
    <w:p>
      <w:r>
        <w:t>Informational Note: If a listed product is of such a size, shape, material, or surface texture that it is not possible to apply legibly the complete label to the product, the complete label may appear on the smallest unit container in which the product is packaged.</w:t>
      </w:r>
    </w:p>
    <w:p>
      <w:r>
        <w:t>Laundry Area. An area containing or designed to contain a laundry tray, clothes washer, or clothes dryer. (CMP-2)</w:t>
      </w:r>
    </w:p>
    <w:p>
      <w:r>
        <w:t>Lighting Outlet. An outlet intended for the direct connection of a lampholder or luminaire. (CMP-18)</w:t>
      </w:r>
    </w:p>
    <w:p>
      <w:r>
        <w:t>Lighting Track (Track Lighting). A manufactured assembly designed to support and energize luminaires that are capable of being readily repositioned on the track. Its length can be altered by the addition or subtraction of sections of track. (CMP-18)</w:t>
      </w:r>
    </w:p>
    <w:p>
      <w:r>
        <w:t>Listed. 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 (CMP-1)</w:t>
      </w:r>
    </w:p>
    <w:p>
      <w:r>
        <w:t>Informational Note: The means for identifying listed equipment may vary for each organization concerned with product evaluation, some of which do not recognize equipment as listed unless it is also labeled. Use of the system employed by the listing organization allows the authority having jurisdiction to identify a listed product.</w:t>
      </w:r>
    </w:p>
    <w:p>
      <w:r>
        <w:t>Live Parts. Energized conductive components. (CMP-1)</w:t>
      </w:r>
    </w:p>
    <w:p>
      <w:r>
        <w:t>Location, Damp. Locations protected from weather and not subject to saturation with water or other liquids but subject to moderate degrees of moisture. (CMP-1)</w:t>
      </w:r>
    </w:p>
    <w:p>
      <w:r>
        <w:t>Informational Note: Examples of such locations include partially protected locations under canopies, marquees, roofed open porches, and like locations, and interior locations subject to moderate degrees of moisture, such as some basements, some barns, and some cold-storage warehouses.</w:t>
      </w:r>
    </w:p>
    <w:p>
      <w:r>
        <w:t>Location, Dry. A location not normally subject to dampness or wetness. A location classified as dry may be temporarily subject to dampness or wetness, as in the case of a building under construction. (CMP-1)</w:t>
      </w:r>
    </w:p>
    <w:p>
      <w:r>
        <w:t>Location, Wet. Installations underground or in concrete slabs or masonry in direct contact with the earth; in locations subject to saturation with water or other liquids, such as vehicle washing areas; and in unprotected locations exposed to weather. (CMP-1)</w:t>
      </w:r>
    </w:p>
    <w:p>
      <w:r>
        <w:t>Luminaire. A complete lighting unit consisting of a light source such as a lamp or lamps, together with the parts designed to position the light source and connect it to the power supply. It may also include parts to protect the light source or the ballast or to distribute the light. A lampholder itself is not a luminaire. (CMP-18)</w:t>
      </w:r>
    </w:p>
    <w:p>
      <w:r>
        <w:t>Messenger or Messenger Wire. A wire that is run along with or integral with a cable or conductor to provide mechanical support for the cable or conductor. (CMP-6)</w:t>
      </w:r>
    </w:p>
    <w:p>
      <w:r>
        <w:t>Motor Control Center. An assembly of one or more enclosed sections having a common power bus and principally containing motor control units. (CMP-11)</w:t>
      </w:r>
    </w:p>
    <w:p>
      <w:r>
        <w:t>Multioutlet Assembly. A type of surface, flush, or freestanding raceway designed to hold conductors and receptacles, assembled in the field or at the factory. (CMP-18)</w:t>
      </w:r>
    </w:p>
    <w:p>
      <w:r>
        <w:t>Neutral Conductor. The conductor connected to the neutral point of a system that is intended to carry current under normal conditions. (CMP-5)</w:t>
      </w:r>
    </w:p>
    <w:p>
      <w:r>
        <w:t>Neutral Point. The common point on a wye-connection in a polyphase system or midpoint on a single-phase, 3-wire system, or midpoint of a single-phase portion of a 3-phase delta system, or a midpoint of a 3-wire, direct-current system. (CMP-5)</w:t>
      </w:r>
    </w:p>
    <w:p>
      <w:r>
        <w:t>Informational Note: At the neutral point of the system, the vectorial sum of the nominal voltages from all other phases within the system that utilize the neutral, with respect to the neutral point, is zero potential.</w:t>
      </w:r>
    </w:p>
    <w:p>
      <w:r>
        <w:t>Nonautomatic. Requiring human intervention to perform a function. (CMP-1)</w:t>
      </w:r>
    </w:p>
    <w:p>
      <w:r>
        <w:t>Nonlinear Load. A load where the wave shape of the steady-state current does not follow the wave shape of the applied voltage. (CMP-1)</w:t>
      </w:r>
    </w:p>
    <w:p>
      <w:r>
        <w:t>Informational Note: Electronic equipment, electronic/electric-discharge lighting, adjustable-speed drive systems, and similar equipment may be nonlinear loads.</w:t>
      </w:r>
    </w:p>
    <w:p>
      <w:r>
        <w:t>Outlet. A point on the wiring system at which current is taken to supply utilization equipment. (CMP-1)</w:t>
      </w:r>
    </w:p>
    <w:p>
      <w:r>
        <w:t>Outline Lighting. An arrangement of incandescent lamps, electric-discharge lighting, or other electrically powered light sources to outline or call attention to certain features such as the shape of a building or the decoration of a window. (CMP-18)</w:t>
      </w:r>
    </w:p>
    <w:p>
      <w:r>
        <w:t>Overcurrent. Any current in excess of the rated current of equipment or the ampacity of a conductor. It may result from overload, short circuit, or ground fault. (CMP-10)</w:t>
      </w:r>
    </w:p>
    <w:p>
      <w:r>
        <w:t>Informational Note: A current in excess of rating may be accommodated by certain equipment and conductors for a given set of conditions. Therefore, the rules for overcurrent protection are specific for particular situations.</w:t>
      </w:r>
    </w:p>
    <w:p>
      <w:r>
        <w:t>Overcurrent Protective Device, Branch-Circuit. A device capable of providing protection for service, feeder, and branch circuits and equipment over the full range of overcurrents between its rated current and its interrupting rating. Such devices are provided with interrupting ratings appropriate for the intended use but no less than 5000 amperes. (CMP-10)</w:t>
      </w:r>
    </w:p>
    <w:p>
      <w:r>
        <w:t>Overcurrent Protective Device, Supplementary. A device intended to provide limited overcurrent protection for specific applications and utilization equipment such as luminaires and appliances. This limited protection is in addition to the protection provided in the required branch circuit by the branch-circuit overcurrent protective device. (CMP-10)</w:t>
      </w:r>
    </w:p>
    <w:p>
      <w:r>
        <w:t>Overload. Operation of equipment in excess of normal, full-load rating, or of a conductor in excess of its ampacity that, when it persists for a sufficient length of time, would cause damage or dangerous overheating. A fault, such as a short circuit or ground fault, is not an overload. (CMP-10)</w:t>
      </w:r>
    </w:p>
    <w:p>
      <w:r>
        <w:t>Panelboard. A single panel or group of panel units designed for assembly in the form of a single panel, including buses and automatic overcurrent devices, and equipped with or without switches for the control of light, heat, or power circuits; designed to be placed in a cabinet or cutout box placed in or against a wall, partition, or other support; and accessible only from the front. (CMP-9)</w:t>
      </w:r>
    </w:p>
    <w:p>
      <w:r>
        <w:t>Photovoltaic (PV) System. The total components, circuits, and equipment up to and including the PV system disconnecting means that, in combination, convert solar energy into electric energy. (CMP-4)</w:t>
      </w:r>
    </w:p>
    <w:p>
      <w:r>
        <w:t>Pier. A structure extending over the water and supported on a fixed foundation (fixed pier), or on flotation (floating pier), that provides access to the water. [303:3.3.17] (CMP-7)</w:t>
      </w:r>
    </w:p>
    <w:p>
      <w:r>
        <w:t>Pier, Fixed. Pier constructed on a permanent, fixed foundation, such as on piles, that permanently establishes the elevation of the structure deck with respect to land. [303:3.3.17.2] (CMP-7)</w:t>
      </w:r>
    </w:p>
    <w:p>
      <w:r>
        <w:t>Pier, Floating. Pier designed with inherent flotation capability that allows the structure to float on the water surface and rise and fall with water level changes. [303:3.3.17.3] (CMP-7)</w:t>
      </w:r>
    </w:p>
    <w:p>
      <w:r>
        <w:t>Plenum. A compartment or chamber to which one or more air ducts are connected and that forms part of the air distribution system. (CMP-3)</w:t>
      </w:r>
    </w:p>
    <w:p>
      <w:r>
        <w:t>Power Outlet. An enclosed assembly that may include receptacles, circuit breakers, fuseholders, fused switches, buses, and watt-hour meter mounting means; intended to supply and control power to mobile homes, recreational vehicles, park trailers, or boats or to serve as a means for distributing power required to operate mobile or temporarily installed equipment. (CMP-7)</w:t>
      </w:r>
    </w:p>
    <w:p>
      <w:r>
        <w:t>Power Production Equipment. Electrical generating equipment supplied by any source other than a utility service, up to the source system disconnecting means. (CMP-4)</w:t>
      </w:r>
    </w:p>
    <w:p>
      <w:r>
        <w:t>Informational Note: Examples of power production equipment include such items as generators, solar photovoltaic systems, and fuel cell systems.</w:t>
      </w:r>
    </w:p>
    <w:p>
      <w:r>
        <w:t>Power-Limited Tray Cable (PLTC). A factory assembly of two or more insulated conductors rated at 300 volts, with or without associated bare or insulated equipment grounding conductors, under a nonmetallic jacket. (CMP-3)</w:t>
      </w:r>
    </w:p>
    <w:p>
      <w:r>
        <w:t>Premises Wiring (System). Interior and exterior wiring, including power, lighting, control, and signal circuit wiring together with all their associated hardware, fittings, and wiring devices, both permanently and temporarily installed. This includes (a) wiring from the service point or power source to the outlets or (b) wiring from and including the power source to the outlets where there is no service point.</w:t>
      </w:r>
    </w:p>
    <w:p>
      <w:r>
        <w:t>Such wiring does not include wiring internal to appliances, luminaires, motors, controllers, motor control centers, and similar equipment. (CMP-1)</w:t>
      </w:r>
    </w:p>
    <w:p>
      <w:r>
        <w:t>Informational Note: Power sources include, but are not limited to, interconnected or stand-alone batteries, solar photovoltaic systems, other distributed generation systems, or generators.</w:t>
      </w:r>
    </w:p>
    <w:p>
      <w:r>
        <w:t>Prime Mover. The machine that supplies the mechanical horsepower to a generator. (CMP-13)</w:t>
      </w:r>
    </w:p>
    <w:p>
      <w:r>
        <w:t>Qualified Person. One who has skills and knowledge related to the construction and operation of the electrical equipment and installations and has received safety training to recognize and avoid the hazards involved. (CMP-1)</w:t>
      </w:r>
    </w:p>
    <w:p>
      <w:r>
        <w:t>Informational Note: Refer to NFPA 70E-2018, Standard for Electrical Safety in the Workplace, for electrical safety training requirements.</w:t>
      </w:r>
    </w:p>
    <w:p>
      <w:r>
        <w:t>Raceway. An enclosed channel designed expressly for holding wires, cables, or busbars, with additional functions as permitted in this Code. (CMP-8)</w:t>
      </w:r>
    </w:p>
    <w:p>
      <w:r>
        <w:t>Informational Note: A raceway is identified within specific article definitions.</w:t>
      </w:r>
    </w:p>
    <w:p>
      <w:r>
        <w:t>Raceway, Communications. An enclosed channel of nonmetallic materials designed expressly for holding communications wires and cables; optical fiber cables; data cables associated with information technology and communications equipment; Class 2, Class 3, and Type PLTC cables; and power-limited fire alarm cables in plenum, riser, and general-purpose applications. (CMP-16)</w:t>
      </w:r>
    </w:p>
    <w:p>
      <w:r>
        <w:t>Rainproof. Constructed, protected, or treated so as to prevent rain from interfering with the successful operation of the apparatus under specified test conditions. (CMP-1)</w:t>
      </w:r>
    </w:p>
    <w:p>
      <w:r>
        <w:t>Raintight. Constructed or protected so that exposure to a beating rain will not result in the entrance of water under specified test conditions. (CMP-1)</w:t>
      </w:r>
    </w:p>
    <w:p>
      <w:r>
        <w:t>Receptacle. A contact device installed at the outlet for the connection of an attachment plug, or for the direct connection of electrical utilization equipment designed to mate with the corresponding contact device. A single receptacle is a single contact device with no other contact device on the same yoke or strap. A multiple receptacle is two or more contact devices on the same yoke or strap. (CMP-18)</w:t>
      </w:r>
    </w:p>
    <w:p>
      <w:r>
        <w:t>Informational Note: A duplex receptacle is an example of a multiple receptacle that has two receptacles on the same yoke or strap.</w:t>
      </w:r>
    </w:p>
    <w:p>
      <w:r>
        <w:t>Receptacle Outlet. An outlet where one or more receptacles are installed. (CMP-18)</w:t>
      </w:r>
    </w:p>
    <w:p>
      <w:r>
        <w:t>Reconditioned. Electromechanical systems, equipment, apparatus, or components that are restored to operating conditions. This process differs from normal servicing of equipment that remains within a facility, or replacement of listed equipment on a one-to-one basis. (CMP-10)</w:t>
      </w:r>
    </w:p>
    <w:p>
      <w:r>
        <w:t>Informational Note: The term reconditioned is frequently referred to as rebuilt, refurbished, or remanufactured.</w:t>
      </w:r>
    </w:p>
    <w:p>
      <w:r>
        <w:t>Remote-Control Circuit. Any electrical circuit that controls any other circuit through a relay or an equivalent device. (CMP-3)</w:t>
      </w:r>
    </w:p>
    <w:p>
      <w:r>
        <w:t>Retrofit Kit. A general term for a complete subassembly of parts and devices for field conversion of utilization equipment. (CMP-18)</w:t>
      </w:r>
    </w:p>
    <w:p>
      <w:r>
        <w:t>Sealable Equipment. Equipment enclosed in a case or cabinet that is provided with a means of sealing or locking so that live parts cannot be made accessible without opening the enclosure. (CMP-1)</w:t>
      </w:r>
    </w:p>
    <w:p>
      <w:r>
        <w:t>Informational Note: The equipment may or may not be operable without opening the enclosure.</w:t>
      </w:r>
    </w:p>
    <w:p>
      <w:r>
        <w:t>Separately Derived System. An electrical source, other than a service, having no direct connection(s) to circuit conductors of any other electrical source other than those established by grounding and bonding connections. (CMP-5)</w:t>
      </w:r>
    </w:p>
    <w:p>
      <w:r>
        <w:t>Service. The conductors and equipment connecting the serving utility to the wiring system of the premises served. (CMP-10)</w:t>
      </w:r>
    </w:p>
    <w:p>
      <w:r>
        <w:t>Service Cable. Service conductors made up in the form of a cable. (CMP-10)</w:t>
      </w:r>
    </w:p>
    <w:p>
      <w:r>
        <w:t>Service Conductors. The conductors from the service point to the service disconnecting means. (CMP-10)</w:t>
      </w:r>
    </w:p>
    <w:p>
      <w:r>
        <w:t>Service Conductors, Overhead. The overhead conductors between the service point and the first point of connection to the service-entrance conductors at the building or other structure. (CMP-10)</w:t>
      </w:r>
    </w:p>
    <w:p>
      <w:r>
        <w:t>Service Conductors, Underground. The underground conductors between the service point and the first point of connection to the service-entrance conductors in a terminal box, meter, or other enclosure, inside or outside the building wall. (CMP-10)</w:t>
      </w:r>
    </w:p>
    <w:p>
      <w:r>
        <w:t>Informational Note: Where there is no terminal box, meter, or other enclosure, the point of connection is considered to be the point of entrance of the service conductors into the building.</w:t>
      </w:r>
    </w:p>
    <w:p>
      <w:r>
        <w:t>Service Drop. The overhead conductors between the serving utility and the service point. (CMP-10)</w:t>
      </w:r>
    </w:p>
    <w:p>
      <w:r>
        <w:t>Service-Entrance Conductors, Overhead System. The service conductors between the terminals of the service equipment and a point usually outside the building, clear of building walls, where joined by tap or splice to the service drop or overhead service conductors. (CMP-10)</w:t>
      </w:r>
    </w:p>
    <w:p>
      <w:r>
        <w:t>Service-Entrance Conductors, Underground System. The service conductors between the terminals of the service equipment and the point of connection to the service lateral or underground service conductors. (CMP-10)</w:t>
      </w:r>
    </w:p>
    <w:p>
      <w:r>
        <w:t>Informational Note: Where service equipment is located outside the building walls, there may be no service-entrance conductors or they may be entirely outside the building.</w:t>
      </w:r>
    </w:p>
    <w:p>
      <w:r>
        <w:t>Service Equipment. The necessary equipment, consisting of a circuit breaker(s) or switch(es) and fuse(s) and their accessories, connected to the serving utility and intended to constitute the main control and disconnect of the serving utility. (CMP-10)</w:t>
      </w:r>
    </w:p>
    <w:p>
      <w:r>
        <w:t>Service Lateral. The underground conductors between the utility electric supply system and the service point. (CMP-10)</w:t>
      </w:r>
    </w:p>
    <w:p>
      <w:r>
        <w:t>Service Point. The point of connection between the facilities of the serving utility and the premises wiring. (CMP-10)</w:t>
      </w:r>
    </w:p>
    <w:p>
      <w:r>
        <w:t>Informational Note: The service point can be described as the point of demarcation between where the serving utility ends and the premises wiring begins. The serving utility generally specifies the location of the service point based on the conditions of service.</w:t>
      </w:r>
    </w:p>
    <w:p>
      <w:r>
        <w:t>Short-Circuit Current Rating. The prospective symmetrical fault current at a nominal voltage to which an apparatus or system is able to be connected without sustaining damage exceeding defined acceptance criteria. (CMP-10)</w:t>
      </w:r>
    </w:p>
    <w:p>
      <w:r>
        <w:t>Show Window. Any window, including windows above doors, used or designed to be used for the display of goods or advertising material, whether it is fully or partly enclosed or entirely open at the rear and whether or not it has a platform raised higher than the street floor level. (CMP-2)</w:t>
      </w:r>
    </w:p>
    <w:p>
      <w:r>
        <w:t>Signaling Circuit. Any electrical circuit that energizes signaling equipment. (CMP-3)</w:t>
      </w:r>
    </w:p>
    <w:p>
      <w:r>
        <w:t>Single-Pole Separable Connector. A device that is installed at the ends of portable, flexible, single-conductor cable that is used to establish connection or disconnection between two cables or one cable and a single-pole, panel-mounted separable connector. (CMP-18)</w:t>
      </w:r>
    </w:p>
    <w:p>
      <w:r>
        <w:t>Special Permission. The written consent of the authority having jurisdiction. (CMP-1)</w:t>
      </w:r>
    </w:p>
    <w:p>
      <w:r>
        <w:t>Stand-Alone System. A system that is capable of supplying power independent of an electric power production and distribution network. (CMP-4)</w:t>
      </w:r>
    </w:p>
    <w:p>
      <w:r>
        <w:t>Structure. That which is built or constructed, other than equipment. (CMP-1)</w:t>
      </w:r>
    </w:p>
    <w:p>
      <w:r>
        <w:t>Surge Arrester. A protective device for limiting surge voltages by discharging or bypassing surge current; it also prevents continued flow of follow current while remaining capable of repeating these functions. (CMP-10)</w:t>
      </w:r>
    </w:p>
    <w:p>
      <w:r>
        <w:t>Surge-Protective Device (SPD). A protective device for limiting transient voltages by diverting or limiting surge current; it also prevents continued flow of follow current while remaining capable of repeating these functions and is designated as follows:</w:t>
      </w:r>
    </w:p>
    <w:p>
      <w:r>
        <w:t>Type 1: Permanently connected SPDs intended for installation between the secondary of the service transformer and the line side of the service disconnect overcurrent device.</w:t>
      </w:r>
    </w:p>
    <w:p>
      <w:r>
        <w:t>Type 2: Permanently connected SPDs intended for installation on the load side of the service disconnect overcurrent device, including SPDs located at the branch panel.</w:t>
      </w:r>
    </w:p>
    <w:p>
      <w:r>
        <w:t>Type 3: Point of utilization SPDs.</w:t>
      </w:r>
    </w:p>
    <w:p>
      <w:r>
        <w:t>Type 4: Component SPDs, including discrete components, as well as assemblies. (CMP-10)</w:t>
      </w:r>
    </w:p>
    <w:p>
      <w:r>
        <w:t>Informational Note: For further information on Type 1, Type 2, Type 3, and Type 4 SPDs, see UL 1449, Standard for Surge Protective Devices.</w:t>
      </w:r>
    </w:p>
    <w:p>
      <w:r>
        <w:t>Switch, Bypass Isolation. A manual, nonautomatic, or automatic operated device used in conjunction with a transfer switch to provide a means of directly connecting load conductors to a power source and of disconnecting the transfer switch. (CMP-13)</w:t>
      </w:r>
    </w:p>
    <w:p>
      <w:r>
        <w:t>Switch, General-Use. A switch intended for use in general distribution and branch circuits. It is rated in amperes, and it is capable of interrupting its rated current at its rated voltage. (CMP-9)</w:t>
      </w:r>
    </w:p>
    <w:p>
      <w:r>
        <w:t>Switch, General-Use Snap. A form of general-use switch constructed so that it can be installed in device boxes or on box covers, or otherwise used in conjunction with wiring systems recognized by this Code. (CMP-9)</w:t>
      </w:r>
    </w:p>
    <w:p>
      <w:r>
        <w:t>Switch, Isolating. A switch intended for isolating an electrical circuit from the source of power. It has no interrupting rating, and it is intended to be operated only after the circuit has been opened by some other means. (CMP-9)</w:t>
      </w:r>
    </w:p>
    <w:p>
      <w:r>
        <w:t>Switch, Motor-Circuit. A switch rated in horsepower that is capable of interrupting the maximum operating overload current of a motor of the same horsepower rating as the switch at the rated voltage. (CMP-11)</w:t>
      </w:r>
    </w:p>
    <w:p>
      <w:r>
        <w:t>Switch, Transfer. An automatic or nonautomatic device for transferring one or more load conductor connections from one power source to another. (CMP-13)</w:t>
      </w:r>
    </w:p>
    <w:p>
      <w:r>
        <w:t>Switchboard. A large single panel, frame, or assembly of panels on which are mounted on the face, back, or both, switches, overcurrent and other protective devices, buses, and usually instruments. These assemblies are generally accessible from the rear as well as from the front and are not intended to be installed in cabinets. (CMP-9)</w:t>
      </w:r>
    </w:p>
    <w:p>
      <w:r>
        <w:t>Switchgear. An assembly completely enclosed on all sides and top with sheet metal (except for ventilating openings and inspection windows) and containing primary power circuit switching, interrupting devices, or both, with buses and connections. The assembly may include control and auxiliary devices. Access to the interior of the enclosure is provided by doors, removable covers, or both. (CMP-9)</w:t>
      </w:r>
    </w:p>
    <w:p>
      <w:r>
        <w:t>Informational Note: All switchgear subject to NEC requirements is metal enclosed. Switchgear rated below 1000 V or less may be identified as "low-voltage power circuit breaker switchgear." Switchgear rated over 1000 V may be identified as "metal-enclosed switchgear" or "metal-clad switchgear." Switchgear is available in non-arc-resistant or arc-resistant constructions.</w:t>
      </w:r>
    </w:p>
    <w:p>
      <w:r>
        <w:t>Thermal Protector (as applied to motors). A protective device for assembly as an integral part of a motor or motor-compressor that, when properly applied, protects the motor against dangerous overheating due to overload and failure to start. (CMP-11)</w:t>
      </w:r>
    </w:p>
    <w:p>
      <w:r>
        <w:t>Informational Note: The thermal protector may consist of one or more sensing elements integral with the motor or motor-compressor and an external control device.</w:t>
      </w:r>
    </w:p>
    <w:p>
      <w:r>
        <w:t>Thermally Protected (as applied to motors). A motor or motor-compressor that is provided with a thermal protector. (CMP-11)</w:t>
      </w:r>
    </w:p>
    <w:p>
      <w:r>
        <w:t>Ungrounded. Not connected to ground or to a conductive body that extends the ground connection. (CMP-5)</w:t>
      </w:r>
    </w:p>
    <w:p>
      <w:r>
        <w:t>Uninterruptible Power Supply. A power supply used to provide alternating current power to a load for some period of time in the event of a power failure. (CMP-13)</w:t>
      </w:r>
    </w:p>
    <w:p>
      <w:r>
        <w:t>Informational Note: In addition, it may provide a more constant voltage and frequency supply to the load, reducing the effects of voltage and frequency variations.</w:t>
      </w:r>
    </w:p>
    <w:p>
      <w:r>
        <w:t>Utilization Equipment. Equipment that utilizes electric energy for electronic, electromechanical, chemical, heating, lighting, or similar purposes. (CMP-1)</w:t>
      </w:r>
    </w:p>
    <w:p>
      <w:r>
        <w:t>Voltage (of a circuit). The greatest root-mean-square (rms) (effective) difference of potential between any two conductors of the circuit concerned. (CMP-1)</w:t>
      </w:r>
    </w:p>
    <w:p>
      <w:r>
        <w:t>Informational Note: Some systems, such as 3-phase 4-wire, single-phase 3-wire, and 3-wire direct current, may have various circuits of various voltages.</w:t>
      </w:r>
    </w:p>
    <w:p>
      <w:r>
        <w:t>Voltage, Nominal. A nominal value assigned to a circuit or system for the purpose of conveniently designating its voltage class (e.g., 120/240 volts, 480Y/277 volts, 600 volts). (CMP-1)</w:t>
      </w:r>
    </w:p>
    <w:p>
      <w:r>
        <w:t>Informational Note No. 1: The actual voltage at which a circuit operates can vary from the nominal within a range that permits satisfactory operation of equipment.</w:t>
      </w:r>
    </w:p>
    <w:p>
      <w:r>
        <w:t>Informational Note No. 2: See ANSI C84.1-2011, Voltage Ratings for Electric Power Systems and Equipment (60 Hz).</w:t>
      </w:r>
    </w:p>
    <w:p>
      <w:r>
        <w:t>Informational Note No. 3: Certain battery units may be considered to be rated at nominal 48 volts dc, but may have a charging float voltage up to 58 volts. In dc applications, 60 volts is used to cover the entire range of float voltages.</w:t>
      </w:r>
    </w:p>
    <w:p>
      <w:r>
        <w:t>Voltage to Ground. For grounded circuits, the voltage between the given conductor and that point or conductor of the circuit that is grounded; for ungrounded circuits, the greatest voltage between the given conductor and any other conductor of the circuit. (CMP-1)</w:t>
      </w:r>
    </w:p>
    <w:p>
      <w:r>
        <w:t>Watertight. Constructed so that moisture will not enter the enclosure under specified test conditions. (CMP-1)</w:t>
      </w:r>
    </w:p>
    <w:p>
      <w:r>
        <w:t>Weatherproof. Constructed or protected so that exposure to the weather will not interfere with successful operation. (CMP-1)</w:t>
      </w:r>
    </w:p>
    <w:p>
      <w:r>
        <w:t>Informational Note: Rainproof, raintight, or watertight equipment can fulfill the requirements for weatherproof where varying weather conditions other than wetness, such as snow, ice, dust, or temperature extremes, are not a factor.</w:t>
      </w:r>
    </w:p>
    <w:p>
      <w:r>
        <w:t>Part II Over 1000 Volts, Nominal</w:t>
      </w:r>
    </w:p>
    <w:p>
      <w:r>
        <w:t>Electronically Actuated Fuse. An overcurrent protective device that generally consists of a control module that provides current sensing, electronically derived time-current characteristics, energy to initiate tripping, and an interrupting module that interrupts current when an overcurrent occurs. Electronically actuated fuses may or may not operate in a current-limiting fashion, depending on the type of control selected. (CMP-10)</w:t>
      </w:r>
    </w:p>
    <w:p>
      <w:r>
        <w:t>Fuse. An overcurrent protective device with a circuit-opening fusible part that is heated and severed by the passage of overcurrent through it. (CMP-10)</w:t>
      </w:r>
    </w:p>
    <w:p>
      <w:r>
        <w:t>Informational Note: A fuse comprises all the parts that form a unit capable of performing the prescribed functions. It may or may not be the complete device necessary to connect it into an electrical circuit.</w:t>
      </w:r>
    </w:p>
    <w:p>
      <w:r>
        <w:t>Controlled Vented Power Fuse. A fuse with provision for controlling discharge circuit interruption such that no solid material may be exhausted into the surrounding atmosphere.</w:t>
      </w:r>
    </w:p>
    <w:p>
      <w:r>
        <w:t>Informational Note: The fuse is designed so that discharged gases will not ignite or damage insulation in the path of the discharge or propagate a flashover to or between grounded members or conduction members in the path of the discharge where the distance between the vent and such insulation or conduction members conforms to manufacturer's recommendations.</w:t>
      </w:r>
    </w:p>
    <w:p>
      <w:r>
        <w:t>Expulsion Fuse Unit (Expulsion Fuse). A vented fuse unit in which the expulsion effect of gases produced by the arc and lining of the fuseholder, either alone or aided by a spring, extinguishes the arc.</w:t>
      </w:r>
    </w:p>
    <w:p>
      <w:r>
        <w:t>Nonvented Power Fuse. A fuse without intentional provision for the escape of arc gases, liquids, or solid particles to the atmosphere during circuit interruption.</w:t>
      </w:r>
    </w:p>
    <w:p>
      <w:r>
        <w:t>Power Fuse Unit. A vented, nonvented, or controlled vented fuse unit in which the arc is extinguished by being drawn through solid material, granular material, or liquid, either alone or aided by a spring.</w:t>
      </w:r>
    </w:p>
    <w:p>
      <w:r>
        <w:t>Vented Power Fuse. A fuse with provision for the escape of arc gases, liquids, or solid particles to the surrounding atmosphere during circuit interruption.</w:t>
      </w:r>
    </w:p>
    <w:p>
      <w:r>
        <w:t>Multiple Fuse. An assembly of two or more single-pole fuses. (CMP-10)</w:t>
      </w:r>
    </w:p>
    <w:p>
      <w:r>
        <w:t>Substation. An assemblage of equipment (e.g., switches, interrupting devices, circuit breakers, buses, and transformers) through which electric energy is passed for the purpose of distribution, switching, or modifying its characteristics. (CMP-9)</w:t>
      </w:r>
    </w:p>
    <w:p>
      <w:r>
        <w:t>Switching Device. A device designed to close, open, or both, one or more electrical circuits. (CMP-1)</w:t>
      </w:r>
    </w:p>
    <w:p>
      <w:r>
        <w:t>Circuit Breaker. A switching device capable of making, carrying, and interrupting currents under normal circuit conditions, and also of making, carrying for a specified time, and interrupting currents under specified abnormal circuit conditions, such as those of short circuit.</w:t>
      </w:r>
    </w:p>
    <w:p>
      <w:r>
        <w:t>Cutout. An assembly of a fuse support with either a fuseholder, fuse carrier, or disconnecting blade. The fuseholder or fuse carrier may include a conducting element (fuse link) or may act as the disconnecting blade by the inclusion of a nonfusible member.</w:t>
      </w:r>
    </w:p>
    <w:p>
      <w:r>
        <w:t>Disconnecting Means. A device, group of devices, or other means whereby the conductors of a circuit can be disconnected from their source of supply.</w:t>
      </w:r>
    </w:p>
    <w:p>
      <w:r>
        <w:t>Disconnecting (or Isolating) Switch (Disconnector, Isolator). A mechanical switching device used for isolating a circuit or equipment from a source of power.</w:t>
      </w:r>
    </w:p>
    <w:p>
      <w:r>
        <w:t>Interrupter Switch. A switch capable of making, carrying, and interrupting specified currents.</w:t>
      </w:r>
    </w:p>
    <w:p>
      <w:r>
        <w:t>Oil Cutout (Oil-Filled Cutout). A cutout in which all or part of the fuse support and its fuse link or disconnecting blade is mounted in oil with complete immersion of the contacts and the fusible portion of the conducting element (fuse link) so that arc interruption by severing of the fuse link or by opening of the contacts will occur under oil.</w:t>
      </w:r>
    </w:p>
    <w:p>
      <w:r>
        <w:t>Oil Switch. A switch having contacts that operate under oil (or askarel or other suitable liquid).</w:t>
      </w:r>
    </w:p>
    <w:p>
      <w:r>
        <w:t>Regulator Bypass Switch. A specific device or combination of devices designed to bypass a regulator.</w:t>
      </w:r>
    </w:p>
    <w:p>
      <w:r>
        <w:t>Part III Hazardous (Classified) Locations (CMP-14)</w:t>
      </w:r>
    </w:p>
    <w:p>
      <w:r>
        <w:t>Aircraft Painting Hangar. An aircraft hangar constructed for the express purpose of spray/coating/dipping applications and provided with dedicated ventilation supply and exhaust.</w:t>
      </w:r>
    </w:p>
    <w:p>
      <w:r>
        <w:t>Associated Apparatus. Apparatus in which the circuits are not necessarily intrinsically safe themselves but that affects the energy in the intrinsically safe circuits and is relied on to maintain intrinsic safety. Such apparatus is one of the following:</w:t>
      </w:r>
    </w:p>
    <w:p>
      <w:r>
        <w:t>Electrical apparatus that has an alternative type of protection for use in the appropriate hazardous (classified) location</w:t>
      </w:r>
    </w:p>
    <w:p>
      <w:r>
        <w:t>Electrical apparatus not so protected that shall not be used within a hazardous (classified) location</w:t>
      </w:r>
    </w:p>
    <w:p>
      <w:r>
        <w:t>Informational Note No. 1: Associated apparatus has identified intrinsically safe connections for intrinsically safe apparatus and also may have connections for nonintrinsically safe apparatus.</w:t>
      </w:r>
    </w:p>
    <w:p>
      <w:r>
        <w:t>Informational Note No. 2: An example of associated apparatus is an intrinsic safety barrier, which is a network designed to limit the energy (voltage and current) available to the protected circuit in the hazardous (classified) location, under specified fault conditions.</w:t>
      </w:r>
    </w:p>
    <w:p>
      <w:r>
        <w:t>Associated Nonincendive Field Wiring Apparatus. Apparatus in which the circuits are not necessarily nonincendive themselves but that affect the energy in nonincendive field wiring circuits and are relied upon to maintain nonincendive energy levels. Such apparatus are one of the following:</w:t>
      </w:r>
    </w:p>
    <w:p>
      <w:r>
        <w:t>Electrical apparatus that has an alternative type of protection for use in the appropriate hazardous (classified) location</w:t>
      </w:r>
    </w:p>
    <w:p>
      <w:r>
        <w:t>Electrical apparatus not so protected that shall not be used in a hazardous (classified) location</w:t>
      </w:r>
    </w:p>
    <w:p>
      <w:r>
        <w:t>Informational Note: Associated nonincendive field wiring apparatus has designated associated nonincendive field wiring apparatus connections for nonincendive field wiring apparatus and may also have connections for other electrical apparatus.</w:t>
      </w:r>
    </w:p>
    <w:p>
      <w:r>
        <w:t>Combustible Dust. Dust particles that are 500 microns or smaller (i.e., material passing a U.S. No. 35 Standard Sieve as defined in ASTM E11-2015, Standard Specification for Woven Wire Test Sieve Cloth and Test Sieves), and present a fire or explosion hazard when dispersed and ignited in air.</w:t>
      </w:r>
    </w:p>
    <w:p>
      <w:r>
        <w:t>Informational Note: See ASTM E1226-2012a, Standard Test Method for Explosibility of Dust Clouds, or ISO 6184-1, Explosion protection systems — Part 1: Determination of explosion indices of combustible dusts in air, for procedures for determining the explosibility of dusts.</w:t>
      </w:r>
    </w:p>
    <w:p>
      <w:r>
        <w:t>Combustible Gas Detection System. A protection technique utilizing stationary gas detectors in industrial establishments.</w:t>
      </w:r>
    </w:p>
    <w:p>
      <w:r>
        <w:t>Control Drawing. A drawing or other document provided by the manufacturer of the intrinsically safe or associated apparatus, or of the nonincendive field wiring apparatus or associated nonincendive field wiring apparatus, that details the allowed interconnections between the intrinsically safe and associated apparatus or between the nonincendive field wiring apparatus or associated nonincendive field wiring apparatus.</w:t>
      </w:r>
    </w:p>
    <w:p>
      <w:r>
        <w:t>Cord Connector. A fitting intended to terminate a cord to a box or similar device and reduce the strain at points of termination and may include an explosionproof, a dust-ignitionproof, or a flameproof seal.</w:t>
      </w:r>
    </w:p>
    <w:p>
      <w:r>
        <w:t>Different Intrinsically Safe Circuits. Intrinsically safe circuits in which the possible interconnections have not been evaluated and identified as intrinsically safe.</w:t>
      </w:r>
    </w:p>
    <w:p>
      <w:r>
        <w:t>Dust-Ignitionproof. Equipment enclosed in a manner that excludes dusts and does not permit arcs, sparks, or heat otherwise generated or liberated inside of the enclosure to cause ignition of exterior accumulations or atmospheric suspensions of a specified dust on or in the vicinity of the enclosure.</w:t>
      </w:r>
    </w:p>
    <w:p>
      <w:r>
        <w:t>Informational Note No. 1: For further information on dust-ignitionproof enclosures, see ANSI/UL 1203-2015, Explosion-Proof and Dust-Ignition-Proof Electrical Equipment for Hazardous (Classified) Locations.</w:t>
      </w:r>
    </w:p>
    <w:p>
      <w:r>
        <w:t>Informational Note No. 2: Dust-ignitionproof enclosures are sometimes additionally marked Type 9 per NEMA 250-2014, Enclosures for Electrical Equipment.</w:t>
      </w:r>
    </w:p>
    <w:p>
      <w:r>
        <w:t>Dusttight. Enclosures constructed so that dust will not enter under specified test conditions.</w:t>
      </w:r>
    </w:p>
    <w:p>
      <w:r>
        <w:t>Informational Note No. 1: For further information, see ANSI/UL 121201-2017, Nonincendive Electrical Equipment for Use in Class I and II, Division 2 and Class III, Divisions 1 and 2 Hazardous (Classified) Locations.</w:t>
      </w:r>
    </w:p>
    <w:p>
      <w:r>
        <w:t>Informational Note No. 2: Enclosure Types 3, 3X, 3S, 3SX, 4, 4X, 5, 6, 6P, 12, 12K, and 13, per NEMA 250-2014, Enclosures for Electrical Equipment and ANSI/UL 50E-2015, Enclosures for Electrical Equipment, Environmental Considerations, are considered dust-tight.</w:t>
      </w:r>
    </w:p>
    <w:p>
      <w:r>
        <w:t>Electrical Resistance Trace Heating "60079-30-1". Type of protection for the purpose of producing heat on the principle of electrical resistance and typically composed of one or more metallic conductors and/or an electrically conductive material, suitably electrically insulated and protected.</w:t>
      </w:r>
    </w:p>
    <w:p>
      <w:r>
        <w:t>Informational Note: See ANSI/UL 60079-30-1-2017, Explosive Atmospheres — Part 30-1: Electrical Resistance Trace Heating — General and Testing Requirements.</w:t>
      </w:r>
    </w:p>
    <w:p>
      <w:r>
        <w:t>Encapsulation "m". Type of protection where electrical parts that could ignite an explosive atmosphere by either sparking or heating are enclosed in a compound in such a way that this explosive atmosphere cannot be ignited.</w:t>
      </w:r>
    </w:p>
    <w:p>
      <w:r>
        <w:t>Informational Note: See ANSI/UL 60079-18-2015, Explosive atmospheres — Part 18: Equipment protection by encapsulation "m".</w:t>
      </w:r>
    </w:p>
    <w:p>
      <w:r>
        <w:t>Explosionproof Equipment. Equipment enclosed in a case that is capable of withstanding an explosion of a specified gas or vapor that may occur within it and of preventing the ignition of a specified gas or vapor surrounding the enclosure by sparks, flashes, or explosion of the gas or vapor within, and that operates at such an external temperature that a surrounding flammable atmosphere will not be ignited thereby. (CMP-14)</w:t>
      </w:r>
    </w:p>
    <w:p>
      <w:r>
        <w:t>Informational Note No. 1: For further information, see ANSI/UL 1203-2015, Explosion-Proof and Dust-Ignition-Proof Electrical Equipment for Use in Hazardous (Classified) Locations.</w:t>
      </w:r>
    </w:p>
    <w:p>
      <w:r>
        <w:t>Informational Note No. 2: Explosionproof enclosures are sometimes additionally marked Type 7 per NEMA 250-2014, Enclosures for Electrical Equipment.</w:t>
      </w:r>
    </w:p>
    <w:p>
      <w:r>
        <w:t>Flameproof "d". Type of protection where the enclosure will withstand an internal explosion of a flammable mixture that has penetrated into the interior, without suffering damage and without causing ignition, through any joints or structural openings in the enclosure of an external explosive gas atmosphere consisting of one or more of the gases or vapors for which it is designed.</w:t>
      </w:r>
    </w:p>
    <w:p>
      <w:r>
        <w:t>Informational Note: See ANSI/UL 60079-1-2015, Explosive Atmospheres — Part 1: Equipment Protection by Flameproof Enclosures "d".</w:t>
      </w:r>
    </w:p>
    <w:p>
      <w:r>
        <w:t>Hermetically Sealed. Equipment sealed against the entrance of an external atmosphere where the seal is made by fusion, for example, soldering, brazing, welding, or the fusion of glass to metal.</w:t>
      </w:r>
    </w:p>
    <w:p>
      <w:r>
        <w:t>Informational Note: For further information, see ANSI/ISA-12.12.01-2013, Nonincendive Electrical Equipment for Use in Class I and II, Division 2, and Class III, Divisions 1 and 2 Hazardous (Classified) Locations.</w:t>
      </w:r>
    </w:p>
    <w:p>
      <w:r>
        <w:t>Increased Safety "e". Type of protection applied to electrical equipment that does not produce arcs or sparks in normal service and under specified abnormal conditions, in which additional measures are applied so as to give increased security against the possibility of excessive temperatures and of the occurrence of arcs and sparks.</w:t>
      </w:r>
    </w:p>
    <w:p>
      <w:r>
        <w:t>Informational Note: See ANSI/UL 60079-7-2017, Explosive Atmospheres — Part 7: Equipment Protection by Increased Safety "e".</w:t>
      </w:r>
    </w:p>
    <w:p>
      <w:r>
        <w:t>Inherently Safe Optical Radiation "op is". Type of protection to minimize the risk of ignition in explosive atmospheres from optical radiation where visible or infrared radiation is incapable of producing sufficient energy under normal or specified fault conditions to ignite a specific explosive atmosphere.</w:t>
      </w:r>
    </w:p>
    <w:p>
      <w:r>
        <w:t>Informational Note: See ANSI/UL 60079-28-2017, Explosive Atmospheres — Part 28: Protection of Equipment and Transmission Systems Using Optical Radiation.</w:t>
      </w:r>
    </w:p>
    <w:p>
      <w:r>
        <w:t>Intrinsic Safety "i". Type of protection where any spark or thermal effect is incapable of causing ignition of a mixture of flammable or combustible material in air under prescribed test conditions.</w:t>
      </w:r>
    </w:p>
    <w:p>
      <w:r>
        <w:t>Informational Note: See UL 913-2015, Intrinsically Safe Apparatus and Associated Apparatus for Use in Class I, II, and III, Division 1 Hazardous (Classified) Locations; and ANSI/UL 60079-11-2013, Explosive Atmospheres — Part 11: Equipment protection by intrinsic safety "i ".</w:t>
      </w:r>
    </w:p>
    <w:p>
      <w:r>
        <w:t>Intrinsically Safe Apparatus. Apparatus in which all the circuits are intrinsically safe.</w:t>
      </w:r>
    </w:p>
    <w:p>
      <w:r>
        <w:t>Intrinsically Safe Circuit. A circuit in which any spark or thermal effect is incapable of causing ignition of a mixture of flammable or combustible material in air under prescribed test conditions.</w:t>
      </w:r>
    </w:p>
    <w:p>
      <w:r>
        <w:t>Informational Note: Test conditions are described in ANSI/UL 913-2013, Standard for Safety, Intrinsically Safe Apparatus and Associated Apparatus for Use in Class I, II, and III, Division 1, Hazardous (Classified) Locations.</w:t>
      </w:r>
    </w:p>
    <w:p>
      <w:r>
        <w:t>Intrinsically Safe System. An assembly of interconnected intrinsically safe apparatus, associated apparatus, and interconnecting cables, in that those parts of the system that may be used in hazardous (classified) locations are intrinsically safe circuits.</w:t>
      </w:r>
    </w:p>
    <w:p>
      <w:r>
        <w:t>Informational Note: An intrinsically safe system may include more than one intrinsically safe circuit.</w:t>
      </w:r>
    </w:p>
    <w:p>
      <w:r>
        <w:t>Limited Finishing Workstation. An apparatus that is capable of confining the vapors, mists, residues, dusts, or deposits that are generated by a spray application process but does not meet the requirements of a spray booth or spray room, as herein defined. [33:3.3.18.1]</w:t>
      </w:r>
    </w:p>
    <w:p>
      <w:r>
        <w:t>Informational Note: See Section 14.3 of NFPA 33, Standard for Spray Application Using Flammable or Combustible Materials, for limited finishing workstations.</w:t>
      </w:r>
    </w:p>
    <w:p>
      <w:r>
        <w:t>Liquid Immersion "o". Type of protection where electrical equipment is immersed in a protective liquid in such a way that an explosive atmosphere that may be above the liquid or outside the enclosure cannot be ignited.</w:t>
      </w:r>
    </w:p>
    <w:p>
      <w:r>
        <w:t>Informational Note: See ANSI/UL 60079-6-2016, Explosive Atmospheres — Part 6: Equipment protection by liquid immersion "o".</w:t>
      </w:r>
    </w:p>
    <w:p>
      <w:r>
        <w:t>Major Repair Garage. A building or portions of a building where major repairs, such as engine overhauls, painting, body and fender work, and repairs that require draining of the motor vehicle fuel tank are performed on motor vehicles, including associated floor space used for offices, parking, or showrooms. [30A:3.3.12.1]</w:t>
      </w:r>
    </w:p>
    <w:p>
      <w:r>
        <w:t>Membrane Enclosure. A temporary enclosure used for the spraying of workpieces that cannot be moved into a spray booth where open spraying is not practical due to the proximity to other operations, finish quality, or concerns such as the collection of overspray.</w:t>
      </w:r>
    </w:p>
    <w:p>
      <w:r>
        <w:t>Informational Note: See Chapter 18 of NFPA 33-2016, Standard for Spray Application Using Flammable or Combustible Materials, for information on the construction and use of membrane enclosures.</w:t>
      </w:r>
    </w:p>
    <w:p>
      <w:r>
        <w:t>Minor Repair Garage. A building or portions of a building used for lubrication, inspection, and minor automotive maintenance work, such as engine tune-ups, replacement of parts, fluid changes (e.g., oil, antifreeze, transmission fluid, brake fluid, air-conditioning refrigerants), brake system repairs, tire rotation, and similar routine maintenance work, including associated floor space used for offices, parking, or showrooms. [30A:3.3.12.2]</w:t>
      </w:r>
    </w:p>
    <w:p>
      <w:r>
        <w:t>Mobile Equipment. Equipment with electrical components suitable to be moved only with mechanical aids or is provided with wheels for movement by person(s) or powered devices.</w:t>
      </w:r>
    </w:p>
    <w:p>
      <w:r>
        <w:t>Motor Fuel Dispensing Facility. That portion of a property where motor fuels are stored and dispensed from fixed equipment into the fuel tanks of motor vehicles or marine craft or into approved containers, including all equipment used in connection therewith. [30A:3.3.11]</w:t>
      </w:r>
    </w:p>
    <w:p>
      <w:r>
        <w:t>Informational Note: Refer to Articles 510 and 511 with respect to electrical wiring and equipment for other areas used as lubritoriums, service rooms, repair rooms, offices, salesrooms, compressor rooms, and similar locations.</w:t>
      </w:r>
    </w:p>
    <w:p>
      <w:r>
        <w:t>Nonincendive Circuit. A circuit, other than field wiring, in which any arc or thermal effect produced under intended operating conditions of the equipment, is not capable, under specified test conditions, of igniting the flammable gas-air, vapor-air, or dust-air mixture.</w:t>
      </w:r>
    </w:p>
    <w:p>
      <w:r>
        <w:t>Informational Note: Conditions are described in ANSI/ISA-12.12.01-2013, Nonincendive Electrical Equipment for Use in Class I and II, Division 2, and Class III, Divisions 1 and 2 Hazardous (Classified) Locations.</w:t>
      </w:r>
    </w:p>
    <w:p>
      <w:r>
        <w:t>Nonincendive Component. A component having contacts for making or breaking an incendive circuit and the contacting mechanism is constructed so that the component is incapable of igniting the specified flammable gas-air or vapor-air mixture. The housing of a nonincendive component is not intended to exclude the flammable atmosphere or contain an explosion.</w:t>
      </w:r>
    </w:p>
    <w:p>
      <w:r>
        <w:t>Informational Note: For further information, see ANSI/ISA-12.12.01-2013, Nonincendive Electrical Equipment for Use in Class I and II, Division 2, and Class III, Divisions 1 and 2 Hazardous (Classified) Locations.</w:t>
      </w:r>
    </w:p>
    <w:p>
      <w:r>
        <w:t>Nonincendive Equipment. Equipment having electrical/electronic circuitry that is incapable, under normal operating conditions, of causing ignition of a specified flammable gas-air, vapor-air, or dust-air mixture due to arcing or thermal means.</w:t>
      </w:r>
    </w:p>
    <w:p>
      <w:r>
        <w:t>Informational Note: For further information, see ANSI/ISA-12.12.01-2013, Nonincendive Electrical Equipment for Use in Class I and II, Division 2, and Class III, Divisions 1 and 2 Hazardous (Classified) Locations.</w:t>
      </w:r>
    </w:p>
    <w:p>
      <w:r>
        <w:t>Nonincendive Field Wiring. Wiring that enters or leaves an equipment enclosure and, under normal operating conditions of the equipment, is not capable, due to arcing or thermal effects, of igniting the flammable gas-air, vapor-air, or dust-air mixture. Normal operation includes opening, shorting, or grounding the field wiring.</w:t>
      </w:r>
    </w:p>
    <w:p>
      <w:r>
        <w:t>Nonincendive Field Wiring Apparatus. Apparatus intended to be connected to nonincendive field wiring.</w:t>
      </w:r>
    </w:p>
    <w:p>
      <w:r>
        <w:t>Informational Note: For further information, see ANSI/ISA-12.12.01-2013, Nonincendive Electrical Equipment for Use in Class I and II, Division 2, and Class III, Divisions 1 and 2 Hazardous (Classified) Locations.</w:t>
      </w:r>
    </w:p>
    <w:p>
      <w:r>
        <w:t>Oil Immersion. Electrical equipment immersed in a protective liquid in such a way that an explosive atmosphere that may be above the liquid or outside the enclosure cannot be ignited.</w:t>
      </w:r>
    </w:p>
    <w:p>
      <w:r>
        <w:t>Optical Radiation. Electromagnetic radiation at wavelengths in vacuum between the region of transition to X-rays and the region of transition to radio waves, that is approximately between 1 nm and 1000 µm.</w:t>
      </w:r>
    </w:p>
    <w:p>
      <w:r>
        <w:t>Informational Note: For additional information on types of protection that can be applied to minimize the risk of ignition in explosive atmospheres from optical radiation in the wavelength range from 380 nm to 10 µm, see ANSI/UL 60079-28-2017, Explosive Atmospheres — Part 28: Protection of Equipment and Transmission Systems Using Optical Radiation.</w:t>
      </w:r>
    </w:p>
    <w:p>
      <w:r>
        <w:t>Optical System With Interlock "op sh". Type of protection to minimize the risk of ignition in explosive atmospheres from optical radiation where visible or infrared radiation is confined inside optical fiber or other transmission medium with interlock cut-off provided to reliably reduce the unconfined beam strength to safe levels within a specified time in case the confinement fails and the radiation becomes unconfined.</w:t>
      </w:r>
    </w:p>
    <w:p>
      <w:r>
        <w:t>Informational Note: See ANSI/UL 60079-28-2017, Explosive Atmospheres — Part 28: Protection of Equipment and Transmission Systems Using Optical Radiation.</w:t>
      </w:r>
    </w:p>
    <w:p>
      <w:r>
        <w:t>Outdoor Spray Area. A spray area that is outside the confines of a building or that has a canopy or roof that does not limit the dissipation of the heat of a fire or dispersion of flammable vapors and does not restrict fire-fighting access and control. For the purpose of this standard, an outdoor spray area can be treated as an unenclosed spray area. [33:3.3.2.3.1]</w:t>
      </w:r>
    </w:p>
    <w:p>
      <w:r>
        <w:t>Portable Equipment. Equipment with electrical components suitable to be moved by a single person without mechanical aids.</w:t>
      </w:r>
    </w:p>
    <w:p>
      <w:r>
        <w:t>Powder Filling "q". Type of protection where electrical parts capable of igniting an explosive atmosphere are fixed in position and completely surrounded by filling material (glass or quartz powder) to prevent the ignition of an external explosive atmosphere.</w:t>
      </w:r>
    </w:p>
    <w:p>
      <w:r>
        <w:t>Informational Note: See ANSI/UL 60079-5-2016, Explosive Atmospheres — Part 5: Equipment protection by powder filling "q".</w:t>
      </w:r>
    </w:p>
    <w:p>
      <w:r>
        <w:t>Pressurized. The process of supplying an enclosure with a protective gas with or without continuous flow, at sufficient pressure to prevent the entrance of combustible dust or ignitible fibers/flyings.</w:t>
      </w:r>
    </w:p>
    <w:p>
      <w:r>
        <w:t>Pressurized Enclosure "p". Type of protection for electrical equipment that uses the technique of guarding against the ingress of the external atmosphere, which may be explosive, into an enclosure by maintaining a protective gas therein at a pressure above that of the external atmosphere.</w:t>
      </w:r>
    </w:p>
    <w:p>
      <w:r>
        <w:t>Informational Note: See ANSI/UL-60079-2-2017, Explosive Atmospheres — Part 2: Equipment protection by pressurized enclosures "p".</w:t>
      </w:r>
    </w:p>
    <w:p>
      <w:r>
        <w:t>Process Seal. A seal between electrical systems and flammable or combustible process fluids where a failure could allow the migration of process fluids into the premises' wiring system.</w:t>
      </w:r>
    </w:p>
    <w:p>
      <w:r>
        <w:t>Protected Optical Fiber Cable. Optical fiber cable protected from releasing optical radiation into the atmosphere during normal operating conditions and foreseeable malfunctions by additional armoring, conduit, cable tray, or raceway.</w:t>
      </w:r>
    </w:p>
    <w:p>
      <w:r>
        <w:t>Informational Note: See ANSI/UL 60079-28-2017, Explosive Atmospheres — Part 28: Protection of Equipment and Transmission Systems Using Optical Radiation.</w:t>
      </w:r>
    </w:p>
    <w:p>
      <w:r>
        <w:t>Protected Optical Radiation "op pr". Type of protection to minimize the risk of ignition in explosive atmospheres from optical radiation where visible or infrared radiation is confined inside optical fiber or other transmission medium under normal constructions or constructions with additional mechanical protection based on the assumption that there is no escape of radiation from the confinement.</w:t>
      </w:r>
    </w:p>
    <w:p>
      <w:r>
        <w:t>Informational Note: See ANSI/UL 60079-28-2017, Explosive Atmospheres — Part 28: Protection of Equipment and Transmission Systems Using Optical Radiation.</w:t>
      </w:r>
    </w:p>
    <w:p>
      <w:r>
        <w:t>Protection by Enclosure "t". Type of protection for explosive dust atmospheres where electrical equipment is provided with an enclosure providing dust ingress protection and a means to limit surface temperatures.</w:t>
      </w:r>
    </w:p>
    <w:p>
      <w:r>
        <w:t>Informational Note: For additional information, see ANSI/UL 60079-31-2015, Explosive Atmospheres — Part 31: Equipment Dust Ignition Protection by Enclosure "t".</w:t>
      </w:r>
    </w:p>
    <w:p>
      <w:r>
        <w:t>Purged and Pressurized. The process of (1) purging, supplying an enclosure with a protective gas at a sufficient flow and positive pressure to reduce the concentration of any flammable gas or vapor initially present to an acceptable level; and (2) pressurization, supplying an enclosure with a protective gas with or without continuous flow at sufficient pressure to prevent the entrance of a flammable gas or vapor, a combustible dust, or an ignitible fiber.</w:t>
      </w:r>
    </w:p>
    <w:p>
      <w:r>
        <w:t>Informational Note: For further information, see ANSI/NFPA 496-2013, Purged and Pressurized Enclosures for Electrical Equipment.</w:t>
      </w:r>
    </w:p>
    <w:p>
      <w:r>
        <w:t>Simple Apparatus. An electrical component or combination of components of simple construction with well-defined electrical parameters that does not generate more than 1.5 volts, 100 mA, and 25 mW, or a passive component that does not dissipate more than 1.3 watts and is compatible with the intrinsic safety of the circuit in which it is used.</w:t>
      </w:r>
    </w:p>
    <w:p>
      <w:r>
        <w:t>Informational Note No. 1: The following apparatus are examples of simple apparatus:</w:t>
      </w:r>
    </w:p>
    <w:p>
      <w:r>
        <w:t>Passive components; for example, switches, instrument connectors, plugs and sockets, junction boxes, resistance temperature devices, and simple semiconductor devices such as LEDs</w:t>
      </w:r>
    </w:p>
    <w:p>
      <w:r>
        <w:t>Sources of stored energy consisting of single components in simple circuits with well-defined parameters; for example, capacitors or inductors, whose values are considered when determining the overall safety of the system</w:t>
      </w:r>
    </w:p>
    <w:p>
      <w:r>
        <w:t>Sources of generated energy; for example, thermocouples and photocells, that do not generate more than 1.5 volts, 100 mA, and 25 mW</w:t>
      </w:r>
    </w:p>
    <w:p>
      <w:r>
        <w:t>Informational Note No. 2: For further information, refer to ANSI/UL 913-2013, Intrinsically Safe Apparatus and Associated Apparatus for Use in Class I, II, III, Division 1, Hazardous (Classified) Locations; and ANSI/UL 60079-11-2013, Explosive Atmospheres — Part 11: Equipment Protection by Intrinsic Safety "i. "</w:t>
      </w:r>
    </w:p>
    <w:p>
      <w:r>
        <w:t>Spray Area. Any fully enclosed, partly enclosed, or unenclosed area in which dangerous quantities of flammable or combustible vapors, mists, residues, dusts, or deposits are present due to the operation of spray processes, including (1) any area in the direct path of a spray application process; (2) the interior of a spray booth, spray room, or limited finishing workstation, as herein defined; (3) the interior of any exhaust plenum, eliminator section, or scrubber section; (4) the interior of any exhaust duct or exhaust stack leading from a spray application process; (5) the interior of any air recirculation path up to and including recirculation particulate filters; (6) any solvent concentrator (pollution abatement) unit or solvent recovery (distillation) unit; and (7) the inside of a membrane enclosure. The following are not part of the spray area: (1) fresh air make-up units; (2) air supply ducts and air supply plenums; (3) recirculation air supply ducts downstream of recirculation particulate filters; and (4) exhaust ducts from solvent concentrator (pollution abatement) units. [33:3.3.2.3]</w:t>
      </w:r>
    </w:p>
    <w:p>
      <w:r>
        <w:t>Informational Note: Unenclosed spray areas are locations outside of buildings or are localized operations within a larger room or space. Such are normally provided with some local vapor extraction/ventilation system. In automated operations, the area limits are the maximum area in the direct path of spray operations. In manual operations, the area limits are the maximum area of spray when aimed at 90 degrees to the application surface.</w:t>
      </w:r>
    </w:p>
    <w:p>
      <w:r>
        <w:t>Spray Booth. A power-ventilated enclosure for a spray application operation or process that confines and limits the escape of the material being sprayed, including vapors, mists, dusts, and residues that are produced by the spraying operation and conducts or directs these materials to an exhaust system. [33:3.3.15]</w:t>
      </w:r>
    </w:p>
    <w:p>
      <w:r>
        <w:t>Informational Note: A spray booth is an enclosure or insert within a larger room used for spray/coating/dipping applications. A spray booth can be fully enclosed or have open front or face and can include separate conveyor entrance and exit. The spray booth is provided with a dedicated ventilation exhaust with supply air from the larger room or from a dedicated air supply.</w:t>
      </w:r>
    </w:p>
    <w:p>
      <w:r>
        <w:t>Spray Room. A power-ventilated fully enclosed room used exclusively for open spraying of flammable or combustible materials. [33:3.3.16]</w:t>
      </w:r>
    </w:p>
    <w:p>
      <w:r>
        <w:t>Type of Protection "n". Type of protection where electrical equipment, in normal operation, is not capable of igniting a surrounding explosive gas atmosphere and a fault capable of causing ignition is not likely to occur.</w:t>
      </w:r>
    </w:p>
    <w:p>
      <w:r>
        <w:t>Informational Note: See ANSI/UL 60079-15-2013, Explosive Atmospheres — Part 15: Equipment Protection by Type of Protection "n".</w:t>
      </w:r>
    </w:p>
    <w:p>
      <w:r>
        <w:t>Unclassified Locations. Locations determined to be neither Class I, Division 1; Class I, Division 2; Zone 0; Zone 1; Zone 2; Class II, Division 1; Class II, Division 2; Class III, Division 1; Class III, Division 2; Zone 20; Zone 21; Zone 22; nor any combination thereof.</w:t>
      </w:r>
    </w:p>
    <w:p>
      <w:r>
        <w:t>Unenclosed Spray Area. Any spray area that is not confined by a limited finishing workstation, spray booth, or spray room, as herein defined. [33:3.3.2.3.2]</w:t>
      </w:r>
    </w:p>
    <w:p>
      <w:r>
        <w:t>Ventilated. Provided with a means to permit circulation of air sufficient to remove an excess of heat, fumes, or vapors.</w:t>
      </w:r>
    </w:p>
    <w:p>
      <w:r>
        <w:t>Volatile Flammable Liquid. A flammable liquid having a flash point below 38°C (100°F), or a flammable liquid whose temperature is above its flash point, or a Class II combustible liquid that has a vapor pressure not exceeding 276 kPa (40 psia) at 38°C (100°F) and whose temperature is above its flash point.</w:t>
      </w:r>
    </w:p>
    <w:p>
      <w:r>
        <w:t>Article 110 Requirements for Electrical Installations</w:t>
      </w:r>
    </w:p>
    <w:p>
      <w:r>
        <w:t>Part I General</w:t>
      </w:r>
    </w:p>
    <w:p>
      <w:r>
        <w:t>110.1 Scope</w:t>
      </w:r>
    </w:p>
    <w:p>
      <w:r>
        <w:t>This article covers general requirements for the examination and approval, installation and use, access to and spaces about electrical conductors and equipment; enclosures intended for personnel entry; and tunnel installations.</w:t>
      </w:r>
    </w:p>
    <w:p>
      <w:r>
        <w:t>Informational Note: See Informative Annex J for information regarding ADA accessibility design.</w:t>
      </w:r>
    </w:p>
    <w:p>
      <w:r>
        <w:t>110.2 Approval</w:t>
      </w:r>
    </w:p>
    <w:p>
      <w:r>
        <w:t>The conductors and equipment required or permitted by this Code shall be acceptable only if approved.</w:t>
      </w:r>
    </w:p>
    <w:p>
      <w:r>
        <w:t>Informational Note: See 90.7, Examination of Equipment for Safety, and 110.3, Examination, Identification, Installation, and Use of Equipment. See definitions of Approved, Identified, Labeled, and Listed.</w:t>
      </w:r>
    </w:p>
    <w:p>
      <w:r>
        <w:t>110.3 Examination, Identification, Installation, Use, and Listing (Product Certification) of Equipment</w:t>
      </w:r>
    </w:p>
    <w:p>
      <w:r>
        <w:t>(A) Examination</w:t>
      </w:r>
    </w:p>
    <w:p>
      <w:r>
        <w:t>In judging equipment, considerations such as the following shall be evaluated:</w:t>
      </w:r>
    </w:p>
    <w:p>
      <w:r>
        <w:t>Suitability for installation and use in conformity with this Code</w:t>
      </w:r>
    </w:p>
    <w:p>
      <w:r>
        <w:t>Informational Note No. 1: Equipment may be new, reconditioned, refurbished, or remanufactured.</w:t>
      </w:r>
    </w:p>
    <w:p>
      <w:r>
        <w:t>Informational Note No. 2: Suitability of equipment use may be identified by a description marked on or provided with a product to identify the suitability of the product for a specific purpose, environment, or application. Special conditions of use or other limitations and other pertinent information may be marked on the equipment, included in the product instructions, or included in the appropriate listing and labeling information. Suitability of equipment may be evidenced by listing or labeling.</w:t>
      </w:r>
    </w:p>
    <w:p>
      <w:r>
        <w:t>Mechanical strength and durability, including, for parts designed to enclose and protect other equipment, the adequacy of the protection thus provided</w:t>
      </w:r>
    </w:p>
    <w:p>
      <w:r>
        <w:t>Wire-bending and connection space</w:t>
      </w:r>
    </w:p>
    <w:p>
      <w:r>
        <w:t>Electrical insulation</w:t>
      </w:r>
    </w:p>
    <w:p>
      <w:r>
        <w:t>Heating effects under normal conditions of use and also under abnormal conditions likely to arise in service</w:t>
      </w:r>
    </w:p>
    <w:p>
      <w:r>
        <w:t>Arcing effects</w:t>
      </w:r>
    </w:p>
    <w:p>
      <w:r>
        <w:t>Classification by type, size, voltage, current capacity, and specific use</w:t>
      </w:r>
    </w:p>
    <w:p>
      <w:r>
        <w:t>Other factors that contribute to the practical safeguarding of persons using or likely to come in contact with the equipment</w:t>
      </w:r>
    </w:p>
    <w:p>
      <w:r>
        <w:t>(B) Installation and Use</w:t>
      </w:r>
    </w:p>
    <w:p>
      <w:r>
        <w:t>Equipment that is listed, labeled, or both shall be installed and used in accordance with any instructions included in the listing or labeling.</w:t>
      </w:r>
    </w:p>
    <w:p>
      <w:r>
        <w:t>(C) Listing</w:t>
      </w:r>
    </w:p>
    <w:p>
      <w:r>
        <w:t>Product testing, evaluation, and listing (product certification) shall be performed by recognized qualified electrical testing laboratories and shall be in accordance with applicable product standards recognized as achieving equivalent and effective safety for equipment installed to comply with this Code.</w:t>
      </w:r>
    </w:p>
    <w:p>
      <w:r>
        <w:t>Informational Note: The Occupational Safety and Health Administration (OSHA) recognizes qualified electrical testing laboratories that perform evaluations, testing, and certification of certain products to ensure that they meet the requirements of both the construction and general industry OSHA electrical standards. If the listing (product certification) is done under a qualified electrical testing laboratory program, this listing mark signifies that the tested and certified product complies with the requirements of one or more appropriate product safety test standards.</w:t>
      </w:r>
    </w:p>
    <w:p>
      <w:r>
        <w:t>110.4 Voltages</w:t>
      </w:r>
    </w:p>
    <w:p>
      <w:r>
        <w:t>Throughout this Code, the voltage considered shall be that at which the circuit operates. The voltage rating of electrical equipment shall not be less than the nominal voltage of a circuit to which it is connected.</w:t>
      </w:r>
    </w:p>
    <w:p>
      <w:r>
        <w:t>110.5 Conductors</w:t>
      </w:r>
    </w:p>
    <w:p>
      <w:r>
        <w:t>Conductors used to carry current shall be of copper, aluminum, or copper-clad aluminum unless otherwise provided in this Code. Where the conductor material is not specified, the sizes given in this Code shall apply to copper conductors. Where other materials are used, the size shall be changed accordingly.</w:t>
      </w:r>
    </w:p>
    <w:p>
      <w:r>
        <w:t>110.6 Conductor Sizes</w:t>
      </w:r>
    </w:p>
    <w:p>
      <w:r>
        <w:t>Conductor sizes are expressed in American Wire Gage (AWG) or in circular mils.</w:t>
      </w:r>
    </w:p>
    <w:p>
      <w:r>
        <w:t>110.7 Wiring Integrity</w:t>
      </w:r>
    </w:p>
    <w:p>
      <w:r>
        <w:t>Completed wiring installations shall be free from short circuits, ground faults, or any connections to ground other than as required or permitted elsewhere in this Code.</w:t>
      </w:r>
    </w:p>
    <w:p>
      <w:r>
        <w:t>110.8 Wiring Methods</w:t>
      </w:r>
    </w:p>
    <w:p>
      <w:r>
        <w:t>Only wiring methods recognized as suitable are included in this Code. The recognized methods of wiring shall be permitted to be installed in any type of building or occupancy, except as otherwise provided in this Code.</w:t>
      </w:r>
    </w:p>
    <w:p>
      <w:r>
        <w:t>110.9 Interrupting Rating</w:t>
      </w:r>
    </w:p>
    <w:p>
      <w:r>
        <w:t>Equipment intended to interrupt current at fault levels shall have an interrupting rating at nominal circuit voltage at least equal to the current that is available at the line terminals of the equipment.</w:t>
      </w:r>
    </w:p>
    <w:p>
      <w:r>
        <w:t>Equipment intended to interrupt current at other than fault levels shall have an interrupting rating at nominal circuit voltage at least equal to the current that must be interrupted.</w:t>
      </w:r>
    </w:p>
    <w:p>
      <w:r>
        <w:t>110.10 Circuit Impedance, Short-Circuit Current Ratings, and Other Characteristics</w:t>
      </w:r>
    </w:p>
    <w:p>
      <w:r>
        <w:t>The overcurrent protective devices, the total impedance, the equipment short-circuit current ratings, and other characteristics of the circuit to be protected shall be selected and coordinated to permit the circuit protective devices used to clear a fault to do so without extensive damage to the electrical equipment of the circuit. This fault shall be assumed to be either between two or more of the circuit conductors or between any circuit conductor and the equipment grounding conductor(s) permitted in 250.118. Listed equipment applied in accordance with their listing shall be considered to meet the requirements of this section.</w:t>
      </w:r>
    </w:p>
    <w:p>
      <w:r>
        <w:t>110.11 Deteriorating Agents</w:t>
      </w:r>
    </w:p>
    <w:p>
      <w:r>
        <w:t>Diagram</w:t>
      </w:r>
    </w:p>
    <w:p>
      <w:r>
        <w:t>Unless identified for use in the operating environment, no conductors or equipment shall be located in damp or wet locations; where exposed to gases, fumes, vapors, liquids, or other agents that have a deteriorating effect on the conductors or equipment; or where exposed to excessive temperatures.</w:t>
      </w:r>
    </w:p>
    <w:p>
      <w:r>
        <w:t>Informational Note No. 1: See 300.6 for protection against corrosion.</w:t>
      </w:r>
    </w:p>
    <w:p>
      <w:r>
        <w:t>Informational Note No. 2: Some cleaning and lubricating compounds can cause severe deterioration of many plastic materials used for insulating and structural applications in equipment.</w:t>
      </w:r>
    </w:p>
    <w:p>
      <w:r>
        <w:t>Equipment not identified for outdoor use and equipment identified only for indoor use, such as "dry locations," "indoor use only," "damp locations," or enclosure Types 1, 2, 5, 12, 12K, and/or 13, shall be protected against damage from the weather during construction.</w:t>
      </w:r>
    </w:p>
    <w:p>
      <w:r>
        <w:t>Informational Note No. 3: See Table 110.28 for appropriate enclosure-type designations.</w:t>
      </w:r>
    </w:p>
    <w:p>
      <w:r>
        <w:t>Informational Note No. 4: Minimum flood provisions are provided in NFPA 5000-2015 Building Construction and Safety Code, the International Building Code (IBC), and the International Residential Code for One- and Two-Family Dwellings (IRC).</w:t>
      </w:r>
    </w:p>
    <w:p>
      <w:r>
        <w:t>Upcodes Diagrams</w:t>
      </w:r>
    </w:p>
    <w:p>
      <w:r>
        <w:t>110.12 Mechanical Execution of Work</w:t>
      </w:r>
    </w:p>
    <w:p>
      <w:r>
        <w:t>Electrical equipment shall be installed in a neat and workmanlike manner.</w:t>
      </w:r>
    </w:p>
    <w:p>
      <w:r>
        <w:t>Informational Note: Accepted industry practices are described in ANSI/NECA 1-2015, Standard for Good Workmanship in Electrical Construction, and other ANSI-approved installation standards.</w:t>
      </w:r>
    </w:p>
    <w:p>
      <w:r>
        <w:t>(A) Unused Openings</w:t>
      </w:r>
    </w:p>
    <w:p>
      <w:r>
        <w:t>Unused openings, other than those intended for the operation of equipment, those intended for mounting purposes, or those permitted as part of the design for listed equipment, shall be closed to afford protection substantially equivalent to the wall of the equipment. Where metallic plugs or plates are used with nonmetallic enclosures, they shall be recessed at least 6 mm (1/4 in.) from the outer surface of the enclosure.</w:t>
      </w:r>
    </w:p>
    <w:p>
      <w:r>
        <w:t>(B) Integrity of Electrical Equipment and Connections</w:t>
      </w:r>
    </w:p>
    <w:p>
      <w:r>
        <w:t>Internal parts of electrical equipment, including busbars, wiring terminals, insulators, and other surfaces, shall not be damaged or contaminated by foreign materials such as paint, plaster, cleaners, abrasives, or corrosive residues. There shall be no damaged parts that may adversely affect safe operation or mechanical strength of the equipment such as parts that are broken; bent; cut; or deteriorated by corrosion, chemical action, or overheating.</w:t>
      </w:r>
    </w:p>
    <w:p>
      <w:r>
        <w:t>(C) Cables and Conductors</w:t>
      </w:r>
    </w:p>
    <w:p>
      <w:r>
        <w:t>Cables and conductors installed exposed on the surfaces of ceilings and sidewalls shall be supported by the building structure in such a manner that the cables and conductors will not be damaged by normal building use. Such cables and conductors shall be secured by hardware including straps, staples, cable ties, hangers, or similar fittings designed and installed so as not to damage the cable. The installation shall also conform with 300.4 and 300.11. Nonmetallic cable ties and other nonmetallic cable accessories used to secure and support cables in other spaces used for environmental air (plenums) shall be listed as having low smoke and heat release properties.</w:t>
      </w:r>
    </w:p>
    <w:p>
      <w:r>
        <w:t>Informational Note No. 1: Accepted industry practices are described in ANSI/NECA/FOA 301-2009, Standard for Installing and Testing Fiber Optic Cables, and other ANSI-approved installation standards.</w:t>
      </w:r>
    </w:p>
    <w:p>
      <w:r>
        <w:t>Informational Note No. 2: See 4.3.11.2.6.5 and 4.3.11.5.5.6 of NFPA 90A-2018, Standard for the Installation of Air-Conditioning and Ventilating Systems, for discrete combustible components installed in accordance with 300.22(C).</w:t>
      </w:r>
    </w:p>
    <w:p>
      <w:r>
        <w:t>Informational Note No. 3: Paint, plaster, cleaners, abrasives, corrosive residues, or other contaminants may result in an undetermined alteration of optical fiber cable properties.</w:t>
      </w:r>
    </w:p>
    <w:p>
      <w:r>
        <w:t>110.13 Mounting and Cooling of Equipment</w:t>
      </w:r>
    </w:p>
    <w:p>
      <w:r>
        <w:t>(A) Mounting</w:t>
      </w:r>
    </w:p>
    <w:p>
      <w:r>
        <w:t>Electrical equipment shall be firmly secured to the surface on which it is mounted. Wooden plugs driven into holes in masonry, concrete, plaster, or similar materials shall not be used.</w:t>
      </w:r>
    </w:p>
    <w:p>
      <w:r>
        <w:t>(B) Cooling</w:t>
      </w:r>
    </w:p>
    <w:p>
      <w:r>
        <w:t>Electrical equipment that depends on the natural circulation of air and convection principles for cooling of exposed surfaces shall be installed so that room airflow over such surfaces is not prevented by walls or by adjacent installed equipment. For equipment designed for floor mounting, clearance between top surfaces and adjacent surfaces shall be provided to dissipate rising warm air.</w:t>
      </w:r>
    </w:p>
    <w:p>
      <w:r>
        <w:t>Electrical equipment provided with ventilating openings shall be installed so that walls or other obstructions do not prevent the free circulation of air through the equipment.</w:t>
      </w:r>
    </w:p>
    <w:p>
      <w:r>
        <w:t>110.14 Electrical Connections</w:t>
      </w:r>
    </w:p>
    <w:p>
      <w:r>
        <w:t>Because of different characteristics of dissimilar metals, devices such as pressure terminal or pressure splicing connectors and soldering lugs shall be identified for the material of the conductor and shall be properly installed and used. Conductors of dissimilar metals shall not be intermixed in a terminal or splicing connector where physical contact occurs between dissimilar conductors (such as copper and aluminum or aluminum and copper-clad aluminum), unless the device is identified for the purpose and conditions of use. Materials such as solder, fluxes, inhibitors, and compounds, where employed, shall be suitable for the use and shall be of a type that will not adversely affect the conductors, installation, or equipment.</w:t>
      </w:r>
    </w:p>
    <w:p>
      <w:r>
        <w:t>Connectors and terminals for conductors more finely stranded than Class B and Class C stranding as shown in Chapter 9, Table 10, shall be identified for the specific conductor class or classes.</w:t>
      </w:r>
    </w:p>
    <w:p>
      <w:r>
        <w:t>(A) Terminals</w:t>
      </w:r>
    </w:p>
    <w:p>
      <w:r>
        <w:t>Connection of conductors to terminal parts shall ensure a thoroughly good connection without damaging the conductors and shall be made by means of pressure connectors (including set-screw type), solder lugs, or splices to flexible leads. Connection by means of wire-binding screws or studs and nuts that have upturned lugs or the equivalent shall be permitted for 10 AWG or smaller conductors.</w:t>
      </w:r>
    </w:p>
    <w:p>
      <w:r>
        <w:t>Terminals for more than one conductor and terminals used to connect aluminum shall be so identified.</w:t>
      </w:r>
    </w:p>
    <w:p>
      <w:r>
        <w:t>(B) Splices</w:t>
      </w:r>
    </w:p>
    <w:p>
      <w:r>
        <w:t>Conductors shall be spliced or joined with splicing devices identified for the use or by brazing, welding, or soldering with a fusible metal or alloy. Soldered splices shall first be spliced or joined so as to be mechanically and electrically secure without solder and then be soldered. All splices and joints and the free ends of conductors shall be covered with an insulation equivalent to that of the conductors or with an identified insulating device.</w:t>
      </w:r>
    </w:p>
    <w:p>
      <w:r>
        <w:t>Wire connectors or splicing means installed on conductors for direct burial shall be listed for such use.</w:t>
      </w:r>
    </w:p>
    <w:p>
      <w:r>
        <w:t>(C) Temperature Limitations</w:t>
      </w:r>
    </w:p>
    <w:p>
      <w:r>
        <w:t>The temperature rating associated with the ampacity of a conductor shall be selected and coordinated so as not to exceed the lowest temperature rating of any connected termination, conductor, or device. Conductors with temperature ratings higher than specified for terminations shall be permitted to be used for ampacity adjustment, correction, or both.</w:t>
      </w:r>
    </w:p>
    <w:p>
      <w:r>
        <w:t>(1) Equipment Provisions</w:t>
      </w:r>
    </w:p>
    <w:p>
      <w:r>
        <w:t>The determination of termination provisions of equipment shall be based on 110.14(C)(1)(a) or (C)(1)(b). Unless the equipment is listed and marked otherwise, conductor ampacities used in determining equipment termination provisions shall be based on Table 310.16 as appropriately modified by 310.12.</w:t>
      </w:r>
    </w:p>
    <w:p>
      <w:r>
        <w:t>(a) Termination provisions of equipment for circuits rated 100 amperes or less, or marked for 14 AWG through 1 AWG conductors, shall be used only for one of the following:</w:t>
      </w:r>
    </w:p>
    <w:p>
      <w:r>
        <w:t>Conductors rated 60°C (140°F).</w:t>
      </w:r>
    </w:p>
    <w:p>
      <w:r>
        <w:t>Conductors with higher temperature ratings, provided the ampacity of such conductors is determined based on the 60°C (140°F) ampacity of the conductor size used.</w:t>
      </w:r>
    </w:p>
    <w:p>
      <w:r>
        <w:t>Conductors with higher temperature ratings if the equipment is listed and identified for use with such conductors.</w:t>
      </w:r>
    </w:p>
    <w:p>
      <w:r>
        <w:t>For motors marked with design letters B, C, or D, conductors having an insulation rating of 75°C (167°F) or higher shall be permitted to be used, provided the ampacity of such conductors does not exceed the 75°C (167°F) ampacity.</w:t>
      </w:r>
    </w:p>
    <w:p>
      <w:r>
        <w:t>(b) Termination provisions of equipment for circuits rated over 100 amperes, or marked for conductors larger than 1 AWG, shall be used only for one of the following:</w:t>
      </w:r>
    </w:p>
    <w:p>
      <w:r>
        <w:t>Conductors rated 75°C (167°F)</w:t>
      </w:r>
    </w:p>
    <w:p>
      <w:r>
        <w:t>Conductors with higher temperature ratings, provided the ampacity of such conductors does not exceed the 75°C (167°F) ampacity of the conductor size used, or up to their ampacity if the equipment is listed and identified for use with such conductors</w:t>
      </w:r>
    </w:p>
    <w:p>
      <w:r>
        <w:t>(2) Separate Connector Provisions</w:t>
      </w:r>
    </w:p>
    <w:p>
      <w:r>
        <w:t>Separately installed pressure connectors shall be used with conductors at the ampacities not exceeding the ampacity at the listed and identified temperature rating of the connector.</w:t>
      </w:r>
    </w:p>
    <w:p>
      <w:r>
        <w:t>Informational Note: With respect to 110.14(C)(1) and (C)(2), equipment markings or listing information may additionally restrict the sizing and temperature ratings of connected conductors.</w:t>
      </w:r>
    </w:p>
    <w:p>
      <w:r>
        <w:t>(D) Terminal Connection Torque</w:t>
      </w:r>
    </w:p>
    <w:p>
      <w:r>
        <w:t>Tightening torque values for terminal connections shall be as indicated on equipment or in installation instructions provided by the manufacturer. An approved means shall be used to achieve the indicated torque value.</w:t>
      </w:r>
    </w:p>
    <w:p>
      <w:r>
        <w:t>Informational Note No. 1: Examples of approved means of achieving the indicated torque values include torque tools or devices such as shear bolts or breakaway-style devices with visual indicators that demonstrate that the proper torque has been applied.</w:t>
      </w:r>
    </w:p>
    <w:p>
      <w:r>
        <w:t>Informational Note No. 2: The equipment manufacturer can be contacted if numeric torque values are not indicated on the equipment or if the installation instructions are not available. Informative Annex I of UL Standard 486A—486B, Standard for Safety-Wire Connectors, provides torque values in the absence of manufacturer's recommendations.</w:t>
      </w:r>
    </w:p>
    <w:p>
      <w:r>
        <w:t>Informational Note No. 3: Additional information for torquing threaded connections and terminations can be found in Section 8.11 of NFPA 70B-2019, Recommended Practice for Electrical Equipment Maintenance.</w:t>
      </w:r>
    </w:p>
    <w:p>
      <w:r>
        <w:t>110.15 High-Leg Marking</w:t>
      </w:r>
    </w:p>
    <w:p>
      <w:r>
        <w:t>On a 4-wire, delta-connected system where the midpoint of one phase winding is grounded, only the conductor or busbar having the higher phase voltage to ground shall be durably and permanently marked by an outer finish that is orange in color or by other effective means. Such identification shall be placed at each point on the system where a connection is made if the grounded conductor is also present.</w:t>
      </w:r>
    </w:p>
    <w:p>
      <w:r>
        <w:t>110.16 Arc-Flash Hazard Warning</w:t>
      </w:r>
    </w:p>
    <w:p>
      <w:r>
        <w:t>(A) General</w:t>
      </w:r>
    </w:p>
    <w:p>
      <w:r>
        <w:t>Electrical equipment, such as switchboards, switchgear, panelboards, industrial control panels, meter socket enclosures, and motor control centers, that is in other than dwelling units, and is likely to require examination, adjustment, servicing, or maintenance while energized, shall be field or factory marked to warn qualified persons of potential electric arc flash hazards. The marking shall meet the requirements in 110.21(B) and shall be located so as to be clearly visible to qualified persons before examination, adjustment, servicing, or maintenance of the equipment.</w:t>
      </w:r>
    </w:p>
    <w:p>
      <w:r>
        <w:t>(B) Service Equipment</w:t>
      </w:r>
    </w:p>
    <w:p>
      <w:r>
        <w:t>In other than dwelling units, in addition to the requirements in 110.16(A), a permanent label shall be field or factory applied to service equipment rated 1200 amps or more. The label shall meet the requirements of 110.21(B) and contain the following information:</w:t>
      </w:r>
    </w:p>
    <w:p>
      <w:r>
        <w:t>Nominal system voltage</w:t>
      </w:r>
    </w:p>
    <w:p>
      <w:r>
        <w:t>Available fault current at the service overcurrent protective devices</w:t>
      </w:r>
    </w:p>
    <w:p>
      <w:r>
        <w:t>The clearing time of service overcurrent protective devices based on the available fault current at the service equipment</w:t>
      </w:r>
    </w:p>
    <w:p>
      <w:r>
        <w:t>The date the label was applied</w:t>
      </w:r>
    </w:p>
    <w:p>
      <w:r>
        <w:t>Exception: Service equipment labeling shall not be required if an arc flash label is applied in accordance with acceptable industry practice.</w:t>
      </w:r>
    </w:p>
    <w:p>
      <w:r>
        <w:t>Informational Note No. 1: NFPA 70E-2018, Standard for Electrical Safety in the Workplace, provides guidance, such as determining severity of potential exposure, planning safe work practices, arc flash labeling, and selecting personal protective equipment.</w:t>
      </w:r>
    </w:p>
    <w:p>
      <w:r>
        <w:t>Informational Note No. 2: ANSI Z535.4-2011, Product Safety Signs and Labels, provides guidelines for the design of safety signs and labels for application to products.</w:t>
      </w:r>
    </w:p>
    <w:p>
      <w:r>
        <w:t>Informational Note No. 3: Acceptable industry practices for equipment labeling are described in NFPA 70E-2018, Standard for Electrical Safety in the Workplace. This standard provides specific criteria for developing arc-flash labels for equipment that provides nominal system voltage, incident energy levels, arc-flash boundaries, minimum required levels of personal protective equipment, and so forth.</w:t>
      </w:r>
    </w:p>
    <w:p>
      <w:r>
        <w:t>110.18 Arcing Parts</w:t>
      </w:r>
    </w:p>
    <w:p>
      <w:r>
        <w:t>Parts of electrical equipment that in ordinary operation produce arcs, sparks, flames, or molten metal shall be enclosed or separated and isolated from all combustible material.</w:t>
      </w:r>
    </w:p>
    <w:p>
      <w:r>
        <w:t>Informational Note: For hazardous (classified) locations, see Articles 500 through 517. For motors, see 430.14.</w:t>
      </w:r>
    </w:p>
    <w:p>
      <w:r>
        <w:t>110.19 Light and Power From Railway Conductors</w:t>
      </w:r>
    </w:p>
    <w:p>
      <w:r>
        <w:t>Circuits for lighting and power shall not be connected to any system that contains trolley wires with a ground return.</w:t>
      </w:r>
    </w:p>
    <w:p>
      <w:r>
        <w:t>Exception: Such circuit connections shall be permitted in car houses, power houses, or passenger and freight stations operated in connection with electric railways.</w:t>
      </w:r>
    </w:p>
    <w:p>
      <w:r>
        <w:t>110.21 Marking</w:t>
      </w:r>
    </w:p>
    <w:p>
      <w:r>
        <w:t>(A) Equipment Markings</w:t>
      </w:r>
    </w:p>
    <w:p>
      <w:r>
        <w:t>(1) General</w:t>
      </w:r>
    </w:p>
    <w:p>
      <w:r>
        <w:t>The manufacturer's name, trademark, or other descriptive marking by which the organization responsible for the product can be identified shall be placed on all electrical equipment. Other markings that indicate voltage, current, wattage, or other ratings shall be provided as specified elsewhere in this Code. The marking or label shall be of sufficient durability to withstand the environment involved.</w:t>
      </w:r>
    </w:p>
    <w:p>
      <w:r>
        <w:t>(2) Reconditioned Equipment</w:t>
      </w:r>
    </w:p>
    <w:p>
      <w:r>
        <w:t>Reconditioned equipment shall be marked with the name, trademark, or other descriptive marking by which the organization responsible for reconditioning the electrical equipment can be identified, along with the date of the reconditioning.</w:t>
      </w:r>
    </w:p>
    <w:p>
      <w:r>
        <w:t>Reconditioned equipment shall be identified as "reconditioned" and the original listing mark removed. Approval of the reconditioned equipment shall not be based solely on the equipment's original listing.</w:t>
      </w:r>
    </w:p>
    <w:p>
      <w:r>
        <w:t>Exception: In industrial occupancies, where conditions of maintenance and supervision ensure that only qualified persons service the equipment, the markings indicated in 110.21(A)(2) shall not be required for equipment that is reconditioned by the owner or operator as part of a regular equipment maintenance program.</w:t>
      </w:r>
    </w:p>
    <w:p>
      <w:r>
        <w:t>Informational Note No. 1: Industry standards are available for application of reconditioned and refurbished equipment.</w:t>
      </w:r>
    </w:p>
    <w:p>
      <w:r>
        <w:t>Informational Note No. 2: The term reconditioned may be interchangeable with the terms rebuilt, refurbished, or remanufactured.</w:t>
      </w:r>
    </w:p>
    <w:p>
      <w:r>
        <w:t>Informational Note No. 3: The original listing mark may include the mark of the certifying body and not the entire equipment label.</w:t>
      </w:r>
    </w:p>
    <w:p>
      <w:r>
        <w:t>(B) Field-Applied Hazard Markings</w:t>
      </w:r>
    </w:p>
    <w:p>
      <w:r>
        <w:t>Where caution, warning, or danger signs or labels are required by this Code, the labels shall meet the following requirements:</w:t>
      </w:r>
    </w:p>
    <w:p>
      <w:r>
        <w:t>The marking shall warn of the hazards using effective words, colors, symbols, or any combination thereof.</w:t>
      </w:r>
    </w:p>
    <w:p>
      <w:r>
        <w:t>Informational Note: ANSI Z535.4-2011, Product Safety Signs and Labels, provides guidelines for suitable font sizes, words, colors, symbols, and location requirements for labels.</w:t>
      </w:r>
    </w:p>
    <w:p>
      <w:r>
        <w:t>The label shall be permanently affixed to the equipment or wiring method and shall not be handwritten.</w:t>
      </w:r>
    </w:p>
    <w:p>
      <w:r>
        <w:t>Exception to (2): Portions of labels or markings that are variable, or that could be subject to changes, shall be permitted to be handwritten and shall be legible.</w:t>
      </w:r>
    </w:p>
    <w:p>
      <w:r>
        <w:t>The label shall be of sufficient durability to withstand the environment involved.</w:t>
      </w:r>
    </w:p>
    <w:p>
      <w:r>
        <w:t>Informational Note: ANSI Z535.4-2011, Product Safety Signs and Labels, provides guidelines for the design and durability of safety signs and labels for application to electrical equipment.</w:t>
      </w:r>
    </w:p>
    <w:p>
      <w:r>
        <w:t>110.22 Identification of Disconnecting Means</w:t>
      </w:r>
    </w:p>
    <w:p>
      <w:r>
        <w:t>(A) General</w:t>
      </w:r>
    </w:p>
    <w:p>
      <w:r>
        <w:t>Each disconnecting means shall be legibly marked to indicate its purpose unless located and arranged so the purpose is evident. In other than one- or two-family dwellings, the marking shall include the identification of the circuit source that supplies the disconnecting means. The marking shall be of sufficient durability to withstand the environment involved.</w:t>
      </w:r>
    </w:p>
    <w:p>
      <w:r>
        <w:t>(B) Engineered Series Combination Systems</w:t>
      </w:r>
    </w:p>
    <w:p>
      <w:r>
        <w:t>Equipment enclosures for circuit breakers or fuses applied in compliance with series combination ratings selected under engineering supervision in accordance with 240.86(A) shall be legibly marked in the field as directed by the engineer to indicate the equipment has been applied with a series combination rating. The marking shall meet the requirements in 110.21(B) and shall be readily visible and state the following:</w:t>
      </w:r>
    </w:p>
    <w:p>
      <w:r>
        <w:t>CAUTION — ENGINEERED SERIES COMBINATION SYSTEM RATED______ AMPERES. IDENTIFIED REPLACEMENT COMPONENTS REQUIRED.</w:t>
      </w:r>
    </w:p>
    <w:p>
      <w:r>
        <w:t>(C) Tested Series Combination Systems</w:t>
      </w:r>
    </w:p>
    <w:p>
      <w:r>
        <w:t>Equipment enclosures for circuit breakers or fuses applied in compliance with the series combination ratings marked on the equipment by the manufacturer in accordance with 240.86(B) shall be legibly marked in the field to indicate the equipment has been applied with a series combination rating. The marking shall meet the requirements in 110.21(B) and shall be readily visible and state the following:</w:t>
      </w:r>
    </w:p>
    <w:p>
      <w:r>
        <w:t>CAUTION — SERIES COMBINATION SYSTEM RATED______AMPERES. IDENTIFIED REPLACEMENT COMPONENTS REQUIRED.</w:t>
      </w:r>
    </w:p>
    <w:p>
      <w:r>
        <w:t>Informational Note: See IEEE 3004.5-2014 Recommended Practice for the Application of Low-Voltage Circuit Breakers in Industrial and Commercial Power Systems, for further information on series tested systems.</w:t>
      </w:r>
    </w:p>
    <w:p>
      <w:r>
        <w:t>110.23 Current Transformers</w:t>
      </w:r>
    </w:p>
    <w:p>
      <w:r>
        <w:t>Unused current transformers associated with potentially energized circuits shall be short-circuited.</w:t>
      </w:r>
    </w:p>
    <w:p>
      <w:r>
        <w:t>110.24 Available Fault Current</w:t>
      </w:r>
    </w:p>
    <w:p>
      <w:r>
        <w:t>(A) Field Marking</w:t>
      </w:r>
    </w:p>
    <w:p>
      <w:r>
        <w:t>Service equipment at other than dwelling units shall be legibly marked in the field with the available fault current. The field marking(s) shall include the date the fault-current calculation was performed and be of sufficient durability to withstand the environment involved. The calculation shall be documented and made available to those authorized to design, install, inspect, maintain, or operate the system.</w:t>
      </w:r>
    </w:p>
    <w:p>
      <w:r>
        <w:t>Informational Note No. 1: The available fault-current marking(s) addressed in 110.24 is related to required short-circuit current and interrupting ratings of equipment. NFPA 70E-2018, Standard for Electrical Safety in the Workplace, provides assistance in determining the severity of potential exposure, planning safe work practices, and selecting personal protective equipment.</w:t>
      </w:r>
    </w:p>
    <w:p>
      <w:r>
        <w:t>Informational Note No. 2: Values of available fault current for use in determining appropriate minimum short-circuit current and interrupting ratings of service equipment are available from electric utilities in published or other forms.</w:t>
      </w:r>
    </w:p>
    <w:p>
      <w:r>
        <w:t>(B) Modifications</w:t>
      </w:r>
    </w:p>
    <w:p>
      <w:r>
        <w:t>When modifications to the electrical installation occur that affect the available fault current at the service, the available fault current shall be verified or recalculated as necessary to ensure the service equipment ratings are sufficient for the available fault current at the line terminals of the equipment. The required field marking(s) in 110.24(A) shall be adjusted to reflect the new level of available fault current.</w:t>
      </w:r>
    </w:p>
    <w:p>
      <w:r>
        <w:t>Exception: The field marking requirements in 110.24(A) and 110.24(B) shall not be required in industrial installations where conditions of maintenance and supervision ensure that only qualified persons service the equipment.</w:t>
      </w:r>
    </w:p>
    <w:p>
      <w:r>
        <w:t>110.25 Lockable Disconnecting Means</w:t>
      </w:r>
    </w:p>
    <w:p>
      <w:r>
        <w:t>If a disconnecting means is required to be lockable open elsewhere in this Code, it shall be capable of being locked in the open position. The provisions for locking shall remain in place with or without the lock installed.</w:t>
      </w:r>
    </w:p>
    <w:p>
      <w:r>
        <w:t>Exception: Locking provisions for a cord-and-plug connection shall not be required to remain in place without the lock installed.</w:t>
      </w:r>
    </w:p>
    <w:p>
      <w:r>
        <w:t>Part II 1000 Volts, Nominal, or Less</w:t>
      </w:r>
    </w:p>
    <w:p>
      <w:r>
        <w:t>110.26 Spaces About Electrical Equipment</w:t>
      </w:r>
    </w:p>
    <w:p>
      <w:r>
        <w:t>Diagram</w:t>
      </w:r>
    </w:p>
    <w:p>
      <w:r>
        <w:t>Access and working space shall be provided and maintained about all electrical equipment to permit ready and safe operation and maintenance of such equipment.</w:t>
      </w:r>
    </w:p>
    <w:p>
      <w:r>
        <w:t>UpCodes Diagrams</w:t>
      </w:r>
    </w:p>
    <w:p>
      <w:r>
        <w:t>P</w:t>
      </w:r>
    </w:p>
    <w:p>
      <w:r>
        <w:t>Electrical Panel Height - Excpt 2</w:t>
      </w:r>
    </w:p>
    <w:p>
      <w:r>
        <w:t>Clearances at Elect. Equip.</w:t>
      </w:r>
    </w:p>
    <w:p>
      <w:r>
        <w:t>(A) Working Space</w:t>
      </w:r>
    </w:p>
    <w:p>
      <w:r>
        <w:t>Working space for equipment operating at 1000 volts, nominal, or less to ground and likely to require examination, adjustment, servicing, or maintenance while energized shall comply with the dimensions of 110.26(A)(1), (A)(2), (A)(3), and (A)(4) or as required or permitted elsewhere in this Code.</w:t>
      </w:r>
    </w:p>
    <w:p>
      <w:r>
        <w:t>Informational Note: NFPA 70E-2018, Standard for Electrical Safety in the Workplace, provides guidance, such as determining severity of potential exposure, planning safe work practices including establishing an electrically safe work condition, arc flash labeling, and selecting personal protective equipment.</w:t>
      </w:r>
    </w:p>
    <w:p>
      <w:r>
        <w:t>(1) Depth of Working Space</w:t>
      </w:r>
    </w:p>
    <w:p>
      <w:r>
        <w:t>The depth of the working space in the direction of live parts shall not be less than that specified in Table 110.26(A)(1) unless the requirements of 110.26(A)(1)(a), (A)(1)(b), or (A)(1)(c) are met. Distances shall be measured from the exposed live parts or from the enclosure or opening if the live parts are enclosed.</w:t>
      </w:r>
    </w:p>
    <w:p>
      <w:r>
        <w:t>(a) Dead-Front Assemblies. Working space shall not be required in the back or sides of assemblies, such as dead-front switchboards, switchgear, or motor control centers, where all connections and all renewable or adjustable parts, such as fuses or switches, are accessible from locations other than the back or sides. Where rear access is required to work on nonelectrical parts on the back of enclosed equipment, a minimum horizontal working space of 762 mm (30 in.) shall be provided.</w:t>
      </w:r>
    </w:p>
    <w:p>
      <w:r>
        <w:t>(b) Low Voltage. By special permission, smaller working spaces shall be permitted where all exposed live parts operate at not greater than 30 volts rms, 42 volts peak, or 60 volts dc.</w:t>
      </w:r>
    </w:p>
    <w:p>
      <w:r>
        <w:t>(c) Existing Buildings. In existing buildings where electrical equipment is being replaced, Condition 2 working clearance shall be permitted between dead-front switchboards, switchgear, panelboards, or motor control centers located across the aisle from each other where conditions of maintenance and supervision ensure that written procedures have been adopted to prohibit equipment on both sides of the aisle from being open at the same time and qualified persons who are authorized will service the installation.</w:t>
      </w:r>
    </w:p>
    <w:p>
      <w:r>
        <w:t>Table 110.26(A)(1) Working Spaces</w:t>
      </w:r>
    </w:p>
    <w:p>
      <w:r>
        <w:t>Nominal Voltage to Ground Minimum Clear Distance</w:t>
      </w:r>
    </w:p>
    <w:p>
      <w:r>
        <w:t>Condition 1 Condition 2 Condition 3</w:t>
      </w:r>
    </w:p>
    <w:p>
      <w:r>
        <w:t>0—150 900 mm (3 ft) 900 mm (3 ft) 900 mm (3 ft)</w:t>
      </w:r>
    </w:p>
    <w:p>
      <w:r>
        <w:t>151—600 900 mm (3 ft) 1.0 m (3 ft 6 in.) 1.2 m (4 ft)</w:t>
      </w:r>
    </w:p>
    <w:p>
      <w:r>
        <w:t>601—1000 900 mm (3 ft) 1.2 m (4 ft) 1.5 m (5 ft)</w:t>
      </w:r>
    </w:p>
    <w:p>
      <w:r>
        <w:t>Note: Where the conditions are as follows:</w:t>
      </w:r>
    </w:p>
    <w:p>
      <w:r>
        <w:t>Condition 1 — Exposed live parts on one side of the working space and no live or grounded parts on the other side of the working space, or exposed live parts on both sides of the working space that are effectively guarded by insulating materials.</w:t>
      </w:r>
    </w:p>
    <w:p>
      <w:r>
        <w:t>Condition 2 — Exposed live parts on one side of the working space and grounded parts on the other side of the working space. Concrete, brick, or tile walls shall be considered as grounded.</w:t>
      </w:r>
    </w:p>
    <w:p>
      <w:r>
        <w:t>Condition 3 — Exposed live parts on both sides of the working space.</w:t>
      </w:r>
    </w:p>
    <w:p>
      <w:r>
        <w:t>(2) Width of Working Space</w:t>
      </w:r>
    </w:p>
    <w:p>
      <w:r>
        <w:t>The width of the working space in front of the electrical equipment shall be the width of the equipment or 762 mm (30 in.), whichever is greater. In all cases, the work space shall permit at least a 90 degree opening of equipment doors or hinged panels.</w:t>
      </w:r>
    </w:p>
    <w:p>
      <w:r>
        <w:t>(3) Height of Working Space</w:t>
      </w:r>
    </w:p>
    <w:p>
      <w:r>
        <w:t>Diagram</w:t>
      </w:r>
    </w:p>
    <w:p>
      <w:r>
        <w:t>The work space shall be clear and extend from the grade, floor, or platform to a height of 2.0 m (61/2 ft) or the height of the equipment, whichever is greater. Within the height requirements of this section, other equipment or support structures, such as concrete pads, associated with the electrical installation and located above or below the electrical equipment shall be permitted to extend not more than 150 mm (6 in.) beyond the front of the electrical equipment.</w:t>
      </w:r>
    </w:p>
    <w:p>
      <w:r>
        <w:t>Exception No. 1: On battery systems mounted on open racks, the top clearance shall comply with 480.10(D).</w:t>
      </w:r>
    </w:p>
    <w:p>
      <w:r>
        <w:t>Exception No. 2: In existing dwelling units, service equipment or panelboards that do not exceed 200 amperes shall be permitted in spaces where the height of the working space is less than 2.0 m (61/2 ft).</w:t>
      </w:r>
    </w:p>
    <w:p>
      <w:r>
        <w:t>Exception No. 3: Meters that are installed in meter sockets shall be permitted to extend beyond the other equipment. The meter socket shall be required to follow the rules of this section.</w:t>
      </w:r>
    </w:p>
    <w:p>
      <w:r>
        <w:t>UpCodes Diagrams</w:t>
      </w:r>
    </w:p>
    <w:p>
      <w:r>
        <w:t>P</w:t>
      </w:r>
    </w:p>
    <w:p>
      <w:r>
        <w:t>Electrical Panel Height - Excpt 2</w:t>
      </w:r>
    </w:p>
    <w:p>
      <w:r>
        <w:t>(4) Limited Access</w:t>
      </w:r>
    </w:p>
    <w:p>
      <w:r>
        <w:t>Where equipment operating at 1000 volts, nominal, or less to ground and likely to require examination, adjustment, servicing, or maintenance while energized is required by installation instructions or function to be located in a space with limited access, all of the following shall apply:</w:t>
      </w:r>
    </w:p>
    <w:p>
      <w:r>
        <w:t>Where equipment is installed above a lay-in ceiling, there shall be an opening not smaller than 559 mm × 559 mm (22 in. × 22 in.), or in a crawl space, there shall be an accessible opening not smaller than 559 mm × 762 mm (22 in. × 30 in.).</w:t>
      </w:r>
    </w:p>
    <w:p>
      <w:r>
        <w:t>The width of the working space shall be the width of the equipment enclosure or a minimum of 762 mm (30 in.), whichever is greater.</w:t>
      </w:r>
    </w:p>
    <w:p>
      <w:r>
        <w:t>All enclosure doors or hinged panels shall be capable of opening a minimum of 90 degrees.</w:t>
      </w:r>
    </w:p>
    <w:p>
      <w:r>
        <w:t>The space in front of the enclosure shall comply with the depth requirements of Table 110.26(A)(1). The maximum height of the working space shall be the height necessary to install the equipment in the limited space. A horizontal ceiling structural member or access panel shall be permitted in this space.</w:t>
      </w:r>
    </w:p>
    <w:p>
      <w:r>
        <w:t>(5) Separation From High-Voltage Equipment</w:t>
      </w:r>
    </w:p>
    <w:p>
      <w:r>
        <w:t>Where switches, cutouts, or other equipment operating at 1000 volts, nominal, or less are installed in a vault, room, or enclosure where there are exposed live parts or exposed wiring operating over 1000 volts, nominal, the high-voltage equipment shall be effectively separated from the space occupied by the low-voltage equipment by a suitable partition, fence, or screen.</w:t>
      </w:r>
    </w:p>
    <w:p>
      <w:r>
        <w:t>(B) Clear Spaces</w:t>
      </w:r>
    </w:p>
    <w:p>
      <w:r>
        <w:t>Working space required by this section shall not be used for storage. When normally enclosed live parts are exposed for inspection or servicing, the working space, if in a passageway or general open space, shall be suitably guarded.</w:t>
      </w:r>
    </w:p>
    <w:p>
      <w:r>
        <w:t>(C) Entrance to and Egress From Working Space</w:t>
      </w:r>
    </w:p>
    <w:p>
      <w:r>
        <w:t>(1) Minimum Required</w:t>
      </w:r>
    </w:p>
    <w:p>
      <w:r>
        <w:t>At least one entrance of sufficient area shall be provided to give access to and egress from working space about electrical equipment.</w:t>
      </w:r>
    </w:p>
    <w:p>
      <w:r>
        <w:t>(2) Large Equipment</w:t>
      </w:r>
    </w:p>
    <w:p>
      <w:r>
        <w:t>For large equipment that contains overcurrent devices, switching devices, or control devices, there shall be one entrance to and egress from the required working space not less than 610 mm (24 in.) wide and 2.0 m (61/2 ft) high at each end of the working space. This requirement shall apply to either of the following conditions:</w:t>
      </w:r>
    </w:p>
    <w:p>
      <w:r>
        <w:t>For equipment rated 1200 amperes or more and over 1.8 m (6 ft) wide</w:t>
      </w:r>
    </w:p>
    <w:p>
      <w:r>
        <w:t>For service disconnecting means installed in accordance with 230.71 where the combined ampere rating is 1200 amperes or more and over 1.8 m (6 ft) wide</w:t>
      </w:r>
    </w:p>
    <w:p>
      <w:r>
        <w:t>Open equipment doors shall not impede the entry to or egress from the working space.</w:t>
      </w:r>
    </w:p>
    <w:p>
      <w:r>
        <w:t>A single entrance to and egress from the required working space shall be permitted where either of the conditions in 110.26(C)(2)(a) or (C)(2)(b) is met.</w:t>
      </w:r>
    </w:p>
    <w:p>
      <w:r>
        <w:t>(a) Unobstructed Egress. Where the location permits a continuous and unobstructed way of egress travel, a single entrance to the working space shall be permitted.</w:t>
      </w:r>
    </w:p>
    <w:p>
      <w:r>
        <w:t>(b) Extra Working Space. Where the depth of the working space is twice that required by 110.26(A)(1), a single entrance shall be permitted. It shall be located such that the distance from the equipment to the nearest edge of the entrance is not less than the minimum clear distance specified in Table 110.26(A)(1) for equipment operating at that voltage and in that condition.</w:t>
      </w:r>
    </w:p>
    <w:p>
      <w:r>
        <w:t>(3) Personnel Doors</w:t>
      </w:r>
    </w:p>
    <w:p>
      <w:r>
        <w:t>Where equipment rated 800 amperes or more that contains overcurrent devices, switching devices, or control devices is installed and there is a personnel door(s) intended for entrance to and egress from the working space less than 7.6 m (25 ft) from the nearest edge of the working space, the door(s) shall open in the direction of egress and be equipped with listed panic hardware or listed fire exit hardware.</w:t>
      </w:r>
    </w:p>
    <w:p>
      <w:r>
        <w:t>Informational Note: For information on panic hardware, see UL 305, Standard For Safety For Panic Hardware. For fire exit hardware, see UL 305, Standard For Panic Hardware, and UL 10C, Standard for Safety for Positive Pressure Fire Tests of Door Assemblies.</w:t>
      </w:r>
    </w:p>
    <w:p>
      <w:r>
        <w:t>(D) Illumination</w:t>
      </w:r>
    </w:p>
    <w:p>
      <w:r>
        <w:t>Illumination shall be provided for all working spaces about service equipment, switchboards, switchgear, panelboards, or motor control centers installed indoors. Control by automatic means shall not be permitted to control all illumination within the working space. Additional lighting outlets shall not be required where the work space is illuminated by an adjacent light source or as permitted by 210.70(A)(1), Exception No. 1, for switched receptacles.</w:t>
      </w:r>
    </w:p>
    <w:p>
      <w:r>
        <w:t>(E) Dedicated Equipment Space</w:t>
      </w:r>
    </w:p>
    <w:p>
      <w:r>
        <w:t>All switchboards, switchgear, panelboards, and motor control centers shall be located in dedicated spaces and protected from damage.</w:t>
      </w:r>
    </w:p>
    <w:p>
      <w:r>
        <w:t>Exception: Control equipment that by its very nature or because of other rules of the Code must be adjacent to or within sight of its operating machinery shall be permitted in those locations.</w:t>
      </w:r>
    </w:p>
    <w:p>
      <w:r>
        <w:t>(1) Indoor</w:t>
      </w:r>
    </w:p>
    <w:p>
      <w:r>
        <w:t>Indoor installations shall comply with 110.26(E)(1)(a) through (E)(1)(d).</w:t>
      </w:r>
    </w:p>
    <w:p>
      <w:r>
        <w:t>(a) Dedicated Electrical Space. The space equal to the width and depth of the equipment and extending from the floor to a height of 1.8 m (6 ft) above the equipment or to the structural ceiling, whichever is lower, shall be dedicated to the electrical installation. No piping, ducts, leak protection apparatus, or other equipment foreign to the electrical installation shall be located in this zone.</w:t>
      </w:r>
    </w:p>
    <w:p>
      <w:r>
        <w:t>Exception: Suspended ceilings with removable panels shall be permitted within the 1.8-m (6-ft) zone.</w:t>
      </w:r>
    </w:p>
    <w:p>
      <w:r>
        <w:t>(b) Foreign Systems. The area above the dedicated space required by 110.26(E)(1)(a) shall be permitted to contain foreign systems, provided protection is installed to avoid damage to the electrical equipment from condensation, leaks, or breaks in such foreign systems.</w:t>
      </w:r>
    </w:p>
    <w:p>
      <w:r>
        <w:t>(c) Sprinkler Protection. Sprinkler protection shall be permitted for the dedicated space where the piping complies with this section.</w:t>
      </w:r>
    </w:p>
    <w:p>
      <w:r>
        <w:t>(d) Suspended Ceilings. A dropped, suspended, or similar ceiling that does not add strength to the building structure shall not be considered a structural ceiling.</w:t>
      </w:r>
    </w:p>
    <w:p>
      <w:r>
        <w:t>(2) Outdoor</w:t>
      </w:r>
    </w:p>
    <w:p>
      <w:r>
        <w:t>Outdoor installations shall comply with 110.26(E)(2)(a) through (E)(2)(c).</w:t>
      </w:r>
    </w:p>
    <w:p>
      <w:r>
        <w:t>(a) Installation Requirements. Outdoor electrical equipment shall be the following:</w:t>
      </w:r>
    </w:p>
    <w:p>
      <w:r>
        <w:t>Installed in identified enclosures</w:t>
      </w:r>
    </w:p>
    <w:p>
      <w:r>
        <w:t>Protected from accidental contact by unauthorized personnel or by vehicular traffic</w:t>
      </w:r>
    </w:p>
    <w:p>
      <w:r>
        <w:t>Protected from accidental spillage or leakage from piping systems</w:t>
      </w:r>
    </w:p>
    <w:p>
      <w:r>
        <w:t>(b) Work Space. The working clearance space shall include the zone described in 110.26(A). No architectural appurtenance or other equipment shall be located in this zone.</w:t>
      </w:r>
    </w:p>
    <w:p>
      <w:r>
        <w:t>(c) Dedicated Equipment Space. The space equal to the width and depth of the equipment, and extending from grade to a height of 1.8 m (6 ft) above the equipment, shall be dedicated to the electrical installation. No piping or other equipment foreign to the electrical installation shall be located in this zone.</w:t>
      </w:r>
    </w:p>
    <w:p>
      <w:r>
        <w:t>Exception: Structural overhangs or roof extensions shall be permitted in this zone.</w:t>
      </w:r>
    </w:p>
    <w:p>
      <w:r>
        <w:t>(F) Locked Electrical Equipment Rooms or Enclosures</w:t>
      </w:r>
    </w:p>
    <w:p>
      <w:r>
        <w:t>Electrical equipment rooms or enclosures housing electrical apparatus that are controlled by a lock(s) shall be considered accessible to qualified persons.</w:t>
      </w:r>
    </w:p>
    <w:p>
      <w:r>
        <w:t>110.27 Guarding of Live Parts</w:t>
      </w:r>
    </w:p>
    <w:p>
      <w:r>
        <w:t>(A) Live Parts Guarded Against Accidental Contact</w:t>
      </w:r>
    </w:p>
    <w:p>
      <w:r>
        <w:t>Except as elsewhere required or permitted by this Code, live parts of electrical equipment operating at 50 to 1000 volts, nominal shall be guarded against accidental contact by approved enclosures or by any of the following means:</w:t>
      </w:r>
    </w:p>
    <w:p>
      <w:r>
        <w:t>By location in a room, vault, or similar enclosure that is accessible only to qualified persons.</w:t>
      </w:r>
    </w:p>
    <w:p>
      <w:r>
        <w:t>By permanent, substantial partitions or screens arranged so that only qualified persons have access to the space within reach of the live parts. Any openings in such partitions or screens shall be sized and located so that persons are not likely to come into accidental contact with the live parts or to bring conducting objects into contact with them.</w:t>
      </w:r>
    </w:p>
    <w:p>
      <w:r>
        <w:t>By location on a balcony, gallery, or platform elevated and arranged so as to exclude unqualified persons.</w:t>
      </w:r>
    </w:p>
    <w:p>
      <w:r>
        <w:t>By elevation above the floor or other working surface as follows:</w:t>
      </w:r>
    </w:p>
    <w:p>
      <w:r>
        <w:t>A minimum of 2.5 m (8 ft) for 50 volts to 300 volts between ungrounded conductors</w:t>
      </w:r>
    </w:p>
    <w:p>
      <w:r>
        <w:t>A minimum of 2.6 m (8 ft 6 in.) for 301 volts to 600 volts between ungrounded conductors</w:t>
      </w:r>
    </w:p>
    <w:p>
      <w:r>
        <w:t>A minimum of 2.62 m (8 ft 7 in.) for 601 volts to 1000 volts between ungrounded conductors</w:t>
      </w:r>
    </w:p>
    <w:p>
      <w:r>
        <w:t>(B) Prevent Physical Damage</w:t>
      </w:r>
    </w:p>
    <w:p>
      <w:r>
        <w:t>In locations where electrical equipment is likely to be exposed to physical damage, enclosures or guards shall be so arranged and of such strength as to prevent such damage.</w:t>
      </w:r>
    </w:p>
    <w:p>
      <w:r>
        <w:t>(C) Warning Signs</w:t>
      </w:r>
    </w:p>
    <w:p>
      <w:r>
        <w:t>Entrances to rooms and other guarded locations that contain exposed live parts shall be marked with conspicuous warning signs forbidding unqualified persons to enter. The marking shall meet the requirements in 110.21(B).</w:t>
      </w:r>
    </w:p>
    <w:p>
      <w:r>
        <w:t>Informational Note: For motors, see 430.232 and 430.233. For over 1000 volts, see 110.34.</w:t>
      </w:r>
    </w:p>
    <w:p>
      <w:r>
        <w:t>110.28 Enclosure Types</w:t>
      </w:r>
    </w:p>
    <w:p>
      <w:r>
        <w:t>Enclosures (other than surrounding fences or walls covered in 110.31) of switchboards, switchgear, panelboards, industrial control panels, motor control centers, meter sockets, enclosed switches, transfer switches, power outlets, circuit breakers, adjustable-speed drive systems, pullout switches, portable power distribution equipment, termination boxes, general-purpose transformers, fire pump controllers, fire pump motors, and motor controllers, rated not over 1000 volts nominal and intended for such locations, shall be marked with an enclosure-type number as shown in Table 110.28.</w:t>
      </w:r>
    </w:p>
    <w:p>
      <w:r>
        <w:t>Table 110.28 shall be used for selecting these enclosures for use in specific locations other than hazardous (classified) locations. The enclosures are not intended to protect against conditions such as condensation, icing, corrosion, or contamination that may occur within the enclosure or enter via the raceway or unsealed openings.</w:t>
      </w:r>
    </w:p>
    <w:p>
      <w:r>
        <w:t>Table 110.28 Enclosure Selection</w:t>
      </w:r>
    </w:p>
    <w:p>
      <w:r>
        <w:t>Provides a Degree of Protection Against the Following Environmental Conditions For Outdoor Use</w:t>
      </w:r>
    </w:p>
    <w:p>
      <w:r>
        <w:t>Enclosure Type Number</w:t>
      </w:r>
    </w:p>
    <w:p>
      <w:r>
        <w:t>3 3R 3S 3X 3RX 3SX 4 4X 6 6P</w:t>
      </w:r>
    </w:p>
    <w:p>
      <w:r>
        <w:t>Incidental contact with the enclosed equipment X X X X X X X X X X</w:t>
      </w:r>
    </w:p>
    <w:p>
      <w:r>
        <w:t>Rain, snow, and sleet X X X X X X X X X X</w:t>
      </w:r>
    </w:p>
    <w:p>
      <w:r>
        <w:t>Sleet* — — X — — X — — — —</w:t>
      </w:r>
    </w:p>
    <w:p>
      <w:r>
        <w:t>Windblown dust X — X X — X X X X X</w:t>
      </w:r>
    </w:p>
    <w:p>
      <w:r>
        <w:t>Hosedown — — — — — — X X X X</w:t>
      </w:r>
    </w:p>
    <w:p>
      <w:r>
        <w:t>Corrosive agents — — — X X X — X — X</w:t>
      </w:r>
    </w:p>
    <w:p>
      <w:r>
        <w:t>Temporary submersion — — — — — — — — X X</w:t>
      </w:r>
    </w:p>
    <w:p>
      <w:r>
        <w:t>Prolonged submersion — — — — — — — — — X</w:t>
      </w:r>
    </w:p>
    <w:p>
      <w:r>
        <w:t>Provides a Degree of Protection Against the Following Environmental Conditions For Indoor Use</w:t>
      </w:r>
    </w:p>
    <w:p>
      <w:r>
        <w:t>Enclosure Type Number</w:t>
      </w:r>
    </w:p>
    <w:p>
      <w:r>
        <w:t>1 2 4 4X 5 6 6P 12 12K 13</w:t>
      </w:r>
    </w:p>
    <w:p>
      <w:r>
        <w:t>Incidental contact with the enclosed equipment X X X X X X X X X X</w:t>
      </w:r>
    </w:p>
    <w:p>
      <w:r>
        <w:t>Falling dirt X X X X X X X X X X</w:t>
      </w:r>
    </w:p>
    <w:p>
      <w:r>
        <w:t>Falling liquids and light splashing — X X X X X X X X X</w:t>
      </w:r>
    </w:p>
    <w:p>
      <w:r>
        <w:t>Circulating dust, lint, fibers, and flyings — — X X — X X X X X</w:t>
      </w:r>
    </w:p>
    <w:p>
      <w:r>
        <w:t>Settling airborne dust, lint, fibers, and flyings — — X X X X X X X X</w:t>
      </w:r>
    </w:p>
    <w:p>
      <w:r>
        <w:t>Hosedown and splashing water — — X X — X X — — —</w:t>
      </w:r>
    </w:p>
    <w:p>
      <w:r>
        <w:t>Oil and coolant seepage — — — — — — — X X X</w:t>
      </w:r>
    </w:p>
    <w:p>
      <w:r>
        <w:t>Oil or coolant spraying and splashing — — — — — — — — — X</w:t>
      </w:r>
    </w:p>
    <w:p>
      <w:r>
        <w:t>Corrosive agents — — — X — — X — — —</w:t>
      </w:r>
    </w:p>
    <w:p>
      <w:r>
        <w:t>Temporary submersion — — — — — X X — — —</w:t>
      </w:r>
    </w:p>
    <w:p>
      <w:r>
        <w:t>Prolonged submersion — — — — — — X — — —</w:t>
      </w:r>
    </w:p>
    <w:p>
      <w:r>
        <w:t>*Mechanism shall be operable when ice covered.</w:t>
      </w:r>
    </w:p>
    <w:p>
      <w:r>
        <w:t>Informational Note No. 1: The term raintight is typically used in conjunction with Enclosure Types 3, 3S, 3SX, 3X, 4, 4X, 6, and 6P. The term rainproof is typically used in conjunction with Enclosure Types 3R and 3RX. The term watertight is typically used in conjunction with Enclosure Types 4, 4X, 6, and 6P. The term driptight is typically used in conjunction with Enclosure Types 2, 5, 12, 12K, and 13. The term dusttight is typically used in conjunction with Enclosure Types 3, 3S, 3SX, 3X, 4, 4X, 5, 6, 6P, 12, 12K, and 13.</w:t>
      </w:r>
    </w:p>
    <w:p>
      <w:r>
        <w:t>Informational Note No. 2: Ingress protection (IP) ratings may be found in ANSI/IEC 60529, Degrees of Protection Provided by Enclosures. IP ratings are not a substitute for Enclosure Type ratings.</w:t>
      </w:r>
    </w:p>
    <w:p>
      <w:r>
        <w:t>Informational Note No. 3: Dusttight enclosures are suitable for use in hazardous locations in accordance with 502.10(B)(4), 503.10(A)(2), and 506.15(C)(9).</w:t>
      </w:r>
    </w:p>
    <w:p>
      <w:r>
        <w:t>Informational Note No. 4: Dusttight enclosures are suitable for use in unclassified locations and in Class II, Division 2; Class III; and Zone 22 hazardous (classified) locations.</w:t>
      </w:r>
    </w:p>
    <w:p>
      <w:r>
        <w:t>Part III Over 1000 Volts, Nominal</w:t>
      </w:r>
    </w:p>
    <w:p>
      <w:r>
        <w:t>110.30 General</w:t>
      </w:r>
    </w:p>
    <w:p>
      <w:r>
        <w:t>Conductors and equipment used on circuits over 1000 volts, nominal, shall comply with Part I of this article and with 110.30 through 110.41, which supplement or modify Part I. In no case shall this part apply to equipment on the supply side of the service point.</w:t>
      </w:r>
    </w:p>
    <w:p>
      <w:r>
        <w:t>110.31 Enclosure for Electrical Installations</w:t>
      </w:r>
    </w:p>
    <w:p>
      <w:r>
        <w:t>Electrical installations in a vault, room, or closet or in an area surrounded by a wall, screen, or fence, access to which is controlled by a lock(s) or other approved means, shall be considered to be accessible to qualified persons only. The type of enclosure used in a given case shall be designed and constructed according to the nature and degree of the hazard(s) associated with the installation.</w:t>
      </w:r>
    </w:p>
    <w:p>
      <w:r>
        <w:t>For installations other than equipment as described in 110.31(D), a wall, screen, or fence shall be used to enclose an outdoor electrical installation to deter access by persons who are not qualified. A fence shall not be less than 2.1 m (7 ft) in height or a combination of 1.8 m (6 ft) or more of fence fabric and a 300 mm (1 ft) or more extension utilizing three or more strands of barbed wire or equivalent. The distance from the fence to live parts shall be not less than given in Table 110.31.</w:t>
      </w:r>
    </w:p>
    <w:p>
      <w:r>
        <w:t>Informational Note: See Article 450 for construction requirements for transformer vaults.</w:t>
      </w:r>
    </w:p>
    <w:p>
      <w:r>
        <w:t>Table 110.31 Minimum Distance from Fence to Live Parts</w:t>
      </w:r>
    </w:p>
    <w:p>
      <w:r>
        <w:t>Nominal Voltage Minimum Distance to Live Parts</w:t>
      </w:r>
    </w:p>
    <w:p>
      <w:r>
        <w:t>m ft</w:t>
      </w:r>
    </w:p>
    <w:p>
      <w:r>
        <w:t>1001—13,799 3.05 10</w:t>
      </w:r>
    </w:p>
    <w:p>
      <w:r>
        <w:t>13,800—230,000 4.57 15</w:t>
      </w:r>
    </w:p>
    <w:p>
      <w:r>
        <w:t>Over 230,000 5.49 18</w:t>
      </w:r>
    </w:p>
    <w:p>
      <w:r>
        <w:t>Note: For clearances of conductors for specific system voltages and typical BIL ratings, see ANSI/IEEE C2-2017, National Electrical Safety Code.</w:t>
      </w:r>
    </w:p>
    <w:p>
      <w:r>
        <w:t>(A) Electrical Vaults</w:t>
      </w:r>
    </w:p>
    <w:p>
      <w:r>
        <w:t>Where an electrical vault is required or specified for conductors and equipment 110.31(A)(1) to (A)(5) shall apply.</w:t>
      </w:r>
    </w:p>
    <w:p>
      <w:r>
        <w:t>(1) Walls and Roof</w:t>
      </w:r>
    </w:p>
    <w:p>
      <w:r>
        <w:t>Assembly</w:t>
      </w:r>
    </w:p>
    <w:p>
      <w:r>
        <w:t>The walls and roof shall be constructed of materials that have adequate structural strength for the conditions, with a minimum fire rating of 3 hours. For the purpose of this section, studs and wallboard construction shall not be permitted.</w:t>
      </w:r>
    </w:p>
    <w:p>
      <w:r>
        <w:t>Upcodes Diagrams</w:t>
      </w:r>
    </w:p>
    <w:p>
      <w:r>
        <w:t>(2) Floors</w:t>
      </w:r>
    </w:p>
    <w:p>
      <w:r>
        <w:t>The floors of vaults in contact with the earth shall be of concrete that is not less than 102 mm (4 in.) thick, but where the vault is constructed with a vacant space or other stories below it, the floor shall have adequate structural strength for the load imposed on it and a minimum fire resistance of 3 hours.</w:t>
      </w:r>
    </w:p>
    <w:p>
      <w:r>
        <w:t>(3) Doors</w:t>
      </w:r>
    </w:p>
    <w:p>
      <w:r>
        <w:t>Each doorway leading into a vault from the building interior shall be provided with a tight-fitting door that has a minimum fire rating of 3 hours. The authority having jurisdiction shall be permitted to require such a door for an exterior wall opening where conditions warrant.</w:t>
      </w:r>
    </w:p>
    <w:p>
      <w:r>
        <w:t>Exception to (1), (2), and (3): Where the vault is protected with automatic sprinkler, water spray, carbon dioxide, or halon, construction with a 1-hour rating shall be permitted.</w:t>
      </w:r>
    </w:p>
    <w:p>
      <w:r>
        <w:t>(4) Locks</w:t>
      </w:r>
    </w:p>
    <w:p>
      <w:r>
        <w:t>Doors shall be equipped with locks, and doors shall be kept locked, with access allowed only to qualified persons. Personnel doors shall open in the direction of egress and be equipped with listed panic hardware or listed fire exit hardware.</w:t>
      </w:r>
    </w:p>
    <w:p>
      <w:r>
        <w:t>(5) Transformers</w:t>
      </w:r>
    </w:p>
    <w:p>
      <w:r>
        <w:t>Where a transformer is installed in a vault as required by Article 450, the vault shall be constructed in accordance with the requirements of Part III of Article 450.</w:t>
      </w:r>
    </w:p>
    <w:p>
      <w:r>
        <w:t>Informational Note No. 1: For additional information, see ANSI/ASTM E119-2018a, Method for Fire Tests of Building Construction and Materials, and NFPA 80-2019, Standard for Fire Doors and Other Opening Protectives.</w:t>
      </w:r>
    </w:p>
    <w:p>
      <w:r>
        <w:t>Informational Note No. 2: A typical 3-hour construction is 150 mm (6 in.) thick reinforced concrete.</w:t>
      </w:r>
    </w:p>
    <w:p>
      <w:r>
        <w:t>(B) Indoor Installations</w:t>
      </w:r>
    </w:p>
    <w:p>
      <w:r>
        <w:t>(1) In Places Accessible to Unqualified Persons</w:t>
      </w:r>
    </w:p>
    <w:p>
      <w:r>
        <w:t>Indoor electrical installations that are accessible to unqualified persons shall be made with metal-enclosed equipment. Switchgear, transformers, pull boxes, connection boxes, and other similar associated equipment shall be marked with appropriate caution signs. Openings in ventilated dry-type transformers or similar openings in other equipment shall be designed so that foreign objects inserted through these openings are deflected from energized parts.</w:t>
      </w:r>
    </w:p>
    <w:p>
      <w:r>
        <w:t>(2) In Places Accessible to Qualified Persons Only</w:t>
      </w:r>
    </w:p>
    <w:p>
      <w:r>
        <w:t>Indoor electrical installations considered accessible only to qualified persons in accordance with this section shall comply with 110.34, 110.36, and 490.24.</w:t>
      </w:r>
    </w:p>
    <w:p>
      <w:r>
        <w:t>(C) Outdoor Installations</w:t>
      </w:r>
    </w:p>
    <w:p>
      <w:r>
        <w:t>(1) In Places Accessible to Unqualified Persons</w:t>
      </w:r>
    </w:p>
    <w:p>
      <w:r>
        <w:t>Outdoor electrical installations that are open to unqualified persons shall comply with Parts I, II, and III of Article 225.</w:t>
      </w:r>
    </w:p>
    <w:p>
      <w:r>
        <w:t>(2) In Places Accessible to Qualified Persons Only</w:t>
      </w:r>
    </w:p>
    <w:p>
      <w:r>
        <w:t>Outdoor electrical installations that have exposed live parts shall be accessible to qualified persons only in accordance with the first paragraph of this section and shall comply with 110.34, 110.36, and 490.24.</w:t>
      </w:r>
    </w:p>
    <w:p>
      <w:r>
        <w:t>(D) Enclosed Equipment Accessible to Unqualified Persons</w:t>
      </w:r>
    </w:p>
    <w:p>
      <w:r>
        <w:t>Ventilating or similar openings in equipment shall be designed such that foreign objects inserted through these openings are deflected from energized parts. Where exposed to physical damage from vehicular traffic, suitable guards shall be provided. Equipment located outdoors and accessible to unqualified persons shall be designed such that exposed nuts or bolts cannot be readily removed, permitting access to live parts. Where equipment is accessible to unqualified persons and the bottom of the enclosure is less than 2.5 m (8 ft) above the floor or grade level, the enclosure door or hinged cover shall be kept locked. Doors and covers of enclosures used solely as pull boxes, splice boxes, or junction boxes shall be locked, bolted, or screwed on. Underground box covers that weigh over 45.4 kg (100 lb) shall be considered as meeting this requirement.</w:t>
      </w:r>
    </w:p>
    <w:p>
      <w:r>
        <w:t>110.32 Work Space About Equipment</w:t>
      </w:r>
    </w:p>
    <w:p>
      <w:r>
        <w:t>Diagram</w:t>
      </w:r>
    </w:p>
    <w:p>
      <w:r>
        <w:t>Sufficient space shall be provided and maintained about electrical equipment to permit ready and safe operation and maintenance of such equipment. Where energized parts are exposed, the minimum clear work space shall be not less than 2.0 m (61/2 ft) high (measured vertically from the floor or platform) and the width of the equipment or 914 mm (3 ft) wide (measured parallel to the equipment), whichever is greater. The depth shall be as required in 110.34(A). In all cases, the work space shall permit at least a 90-degree opening of doors or hinged panels. Within the height requirements of this section, other equipment that is associated with the electrical installation and is located above or below the electrical equipment shall be permitted to extend not more than 150 mm (6 in.) beyond the front of the electrical equipment. Working space required by this section shall not be used for storage. When normally enclosed live parts are exposed for inspection or servicing, the working space, if in a passageway or general open space, shall be suitably guarded.</w:t>
      </w:r>
    </w:p>
    <w:p>
      <w:r>
        <w:t>UpCodes Diagrams</w:t>
      </w:r>
    </w:p>
    <w:p>
      <w:r>
        <w:t>P</w:t>
      </w:r>
    </w:p>
    <w:p>
      <w:r>
        <w:t>Clearances at Elect. Equip.</w:t>
      </w:r>
    </w:p>
    <w:p>
      <w:r>
        <w:t>110.33 Entrance to Enclosures and Access to Working Space</w:t>
      </w:r>
    </w:p>
    <w:p>
      <w:r>
        <w:t>(A) Entrance</w:t>
      </w:r>
    </w:p>
    <w:p>
      <w:r>
        <w:t>At least one entrance to enclosures for electrical installations as described in 110.31 not less than 610 mm (24 in.) wide and 2.0 m (61/2 ft) high shall be provided to give access to the working space about electrical equipment.</w:t>
      </w:r>
    </w:p>
    <w:p>
      <w:r>
        <w:t>(1) Large Equipment</w:t>
      </w:r>
    </w:p>
    <w:p>
      <w:r>
        <w:t>On switchgear and control panels exceeding 1.8 m (6 ft) in width, there shall be one entrance at each end of the equipment. A single entrance to the required working space shall be permitted where either of the conditions in 110.33(A)(1)(a) or (A)(1)(b) is met.</w:t>
      </w:r>
    </w:p>
    <w:p>
      <w:r>
        <w:t>(a) Unobstructed Exit. Where the location permits a continuous and unobstructed way of exit travel, a single entrance to the working space shall be permitted.</w:t>
      </w:r>
    </w:p>
    <w:p>
      <w:r>
        <w:t>(b) Extra Working Space. Where the depth of the working space is twice that required by 110.34(A), a single entrance shall be permitted. It shall be located so that the distance from the equipment to the nearest edge of the entrance is not less than the minimum clear distance specified in Table 110.34(A) for equipment operating at that voltage and in that condition.</w:t>
      </w:r>
    </w:p>
    <w:p>
      <w:r>
        <w:t>(2) Guarding</w:t>
      </w:r>
    </w:p>
    <w:p>
      <w:r>
        <w:t>Where bare energized parts at any voltage or insulated energized parts above 1000 volts, nominal, are located adjacent to such entrance, they shall be suitably guarded.</w:t>
      </w:r>
    </w:p>
    <w:p>
      <w:r>
        <w:t>(3) Personnel Doors</w:t>
      </w:r>
    </w:p>
    <w:p>
      <w:r>
        <w:t>Where there are personnel doors intended for entrance to and egress from the working space less than 7.6 m (25 ft) from the nearest edge of the working space, the doors shall open in the direction of egress and be equipped with listed panic hardware or listed fire exit hardware.</w:t>
      </w:r>
    </w:p>
    <w:p>
      <w:r>
        <w:t>(B) Access</w:t>
      </w:r>
    </w:p>
    <w:p>
      <w:r>
        <w:t>Permanent ladders or stairways shall be provided to give safe access to the working space around electrical equipment installed on platforms, balconies, or mezzanine floors or in attic or roof rooms or spaces.</w:t>
      </w:r>
    </w:p>
    <w:p>
      <w:r>
        <w:t>110.34 Work Space and Guarding</w:t>
      </w:r>
    </w:p>
    <w:p>
      <w:r>
        <w:t>Upcodes Diagrams</w:t>
      </w:r>
    </w:p>
    <w:p>
      <w:r>
        <w:t>(A) Working Space</w:t>
      </w:r>
    </w:p>
    <w:p>
      <w:r>
        <w:t>Except as elsewhere required or permitted in this Code, equipment likely to require examination, adjustment, servicing, or maintenance while energized shall have clear working space in the direction of access to live parts of the electrical equipment and shall be not less than specified in Table 110.34(A). Distances shall be measured from the live parts, if such are exposed, or from the enclosure front or opening if such are enclosed.</w:t>
      </w:r>
    </w:p>
    <w:p>
      <w:r>
        <w:t>Exception: Working space shall not be required in back of equipment such as switchgear or control assemblies where there are no renewable or adjustable parts (such as fuses or switches) on the back and where all connections are accessible from locations other than the back. Where rear access is required to work on nonelectrical parts on the back of enclosed equipment, a minimum working space of 762 mm (30 in.) horizontally shall be provided.</w:t>
      </w:r>
    </w:p>
    <w:p>
      <w:r>
        <w:t>Table 110.34(A) Minimum Depth of Clear Working Space at Electrical Equipment</w:t>
      </w:r>
    </w:p>
    <w:p>
      <w:r>
        <w:t>Nominal Voltage to Ground Minimum Clear Distance</w:t>
      </w:r>
    </w:p>
    <w:p>
      <w:r>
        <w:t>Condition 1 Condition 2 Condition 3</w:t>
      </w:r>
    </w:p>
    <w:p>
      <w:r>
        <w:t>1001—2500V 900 mm (3 ft) 1.2 m (4 ft) 1.5 m (5 ft)</w:t>
      </w:r>
    </w:p>
    <w:p>
      <w:r>
        <w:t>2501—9000V 1.2 m (4 ft) 1.5 m (5 ft) 1.8 m (6 ft)</w:t>
      </w:r>
    </w:p>
    <w:p>
      <w:r>
        <w:t>9001—25,000V 1.5 m (5 ft) 1.8 m (6 ft) 2.8 m (9 ft)</w:t>
      </w:r>
    </w:p>
    <w:p>
      <w:r>
        <w:t>25,001 V—75 kV 1.8 m (6 ft) 2.5 m (8 ft) 3.0 m (10 ft)</w:t>
      </w:r>
    </w:p>
    <w:p>
      <w:r>
        <w:t>Above 75 kV 2.5 m (8 ft) 3.0 m (10 ft) 3.7 m (12 ft)</w:t>
      </w:r>
    </w:p>
    <w:p>
      <w:r>
        <w:t>Note: Where the conditions are as follows:</w:t>
      </w:r>
    </w:p>
    <w:p>
      <w:r>
        <w:t>(1) Condition 1 — Exposed live parts on one side of the working space and no live or grounded parts on the other side of the working space, or exposed live parts on both sides of the working space that are effectively guarded by insulating materials.</w:t>
      </w:r>
    </w:p>
    <w:p>
      <w:r>
        <w:t>(2) Condition 2 — Exposed live parts on one side of the working space and grounded parts on the other side of the working space. Concrete, brick, or tile walls shall be considered as grounded.</w:t>
      </w:r>
    </w:p>
    <w:p>
      <w:r>
        <w:t>(3) Condition 3 — Exposed live parts on both sides of the working space.</w:t>
      </w:r>
    </w:p>
    <w:p>
      <w:r>
        <w:t>(B) Separation From Low-Voltage Equipment</w:t>
      </w:r>
    </w:p>
    <w:p>
      <w:r>
        <w:t>Where switches, cutouts, or other equipment operating at 1000 volts, nominal, or less are installed in a vault, room, or enclosure where there are exposed live parts or exposed wiring operating at over 1000 volts, nominal, the high-voltage equipment shall be effectively separated from the space occupied by the low-voltage equipment by a suitable partition, fence, or screen.</w:t>
      </w:r>
    </w:p>
    <w:p>
      <w:r>
        <w:t>Exception: Switches or other equipment operating at 1000 volts, nominal, or less and serving only equipment within the high-voltage vault, room, or enclosure shall be permitted to be installed in the high-voltage vault, room, or enclosure without a partition, fence, or screen if accessible to qualified persons only.</w:t>
      </w:r>
    </w:p>
    <w:p>
      <w:r>
        <w:t>(C) Locked Rooms or Enclosures</w:t>
      </w:r>
    </w:p>
    <w:p>
      <w:r>
        <w:t>The entrance to all buildings, vaults, rooms, or enclosures containing exposed live parts or exposed conductors operating at over 1000 volts, nominal, shall be kept locked unless such entrances are under the observation of a qualified person at all times.</w:t>
      </w:r>
    </w:p>
    <w:p>
      <w:r>
        <w:t>Permanent and conspicuous danger signs shall be provided. The danger sign shall meet the requirements in 110.21(B) and shall read as follows:</w:t>
      </w:r>
    </w:p>
    <w:p>
      <w:r>
        <w:t>DANGER — HIGH VOLTAGE — KEEP OUT</w:t>
      </w:r>
    </w:p>
    <w:p>
      <w:r>
        <w:t>(D) Illumination</w:t>
      </w:r>
    </w:p>
    <w:p>
      <w:r>
        <w:t>Illumination shall be provided for all working spaces about electrical equipment. Control by automatic means only shall not be permitted. The lighting outlets shall be arranged so that persons changing lamps or making repairs on the lighting system are not endangered by live parts or other equipment.</w:t>
      </w:r>
    </w:p>
    <w:p>
      <w:r>
        <w:t>The points of control shall be located so that persons are not likely to come in contact with any live part or moving part of the equipment while turning on the lights.</w:t>
      </w:r>
    </w:p>
    <w:p>
      <w:r>
        <w:t>(E) Elevation of Unguarded Live Parts</w:t>
      </w:r>
    </w:p>
    <w:p>
      <w:r>
        <w:t>Unguarded live parts above working space shall be maintained at elevations not less than required by Table 110.34(E).</w:t>
      </w:r>
    </w:p>
    <w:p>
      <w:r>
        <w:t>Table 110.34(E) Elevation of Unguarded Live Parts Above Working Space</w:t>
      </w:r>
    </w:p>
    <w:p>
      <w:r>
        <w:t>Nominal Voltage Between Phases Elevation</w:t>
      </w:r>
    </w:p>
    <w:p>
      <w:r>
        <w:t>m ft</w:t>
      </w:r>
    </w:p>
    <w:p>
      <w:r>
        <w:t>1001—7500V 2.7 9</w:t>
      </w:r>
    </w:p>
    <w:p>
      <w:r>
        <w:t>7501—35,000 V 2.9 9 ft 6 in.</w:t>
      </w:r>
    </w:p>
    <w:p>
      <w:r>
        <w:t>Over 35 kV Add 9.5 mm per kV above 35 kV Add 0.37 in. per kV above 35 kV</w:t>
      </w:r>
    </w:p>
    <w:p>
      <w:r>
        <w:t>(F) Protection of Service Equipment, Switchgear, and Industrial Control Assemblies</w:t>
      </w:r>
    </w:p>
    <w:p>
      <w:r>
        <w:t>Pipes or ducts foreign to the electrical installation and requiring periodic maintenance or whose malfunction would endanger the operation of the electrical system shall not be located in the vicinity of the service equipment, switchgear, or industrial control assemblies. Protection shall be provided where necessary to avoid damage from condensation leaks and breaks in such foreign systems. Piping and other facilities shall not be considered foreign if provided for fire protection of the electrical installation.</w:t>
      </w:r>
    </w:p>
    <w:p>
      <w:r>
        <w:t>110.36 Circuit Conductors</w:t>
      </w:r>
    </w:p>
    <w:p>
      <w:r>
        <w:t>Circuit conductors shall be permitted to be installed in raceways; in cable trays; as metal-clad cable Type MC; as bare wire, cable, and busbars; or as Type MV cables or conductors as provided in 300.37, 300.39, 300.40, and 300.50. Bare live conductors shall comply with 490.24.</w:t>
      </w:r>
    </w:p>
    <w:p>
      <w:r>
        <w:t>Insulators, together with their mounting and conductor attachments, where used as supports for wires, single-conductor cables, or busbars, shall be capable of safely withstanding the maximum magnetic forces that would prevail if two or more conductors of a circuit were subjected to short-circuit current.</w:t>
      </w:r>
    </w:p>
    <w:p>
      <w:r>
        <w:t>Exposed runs of insulated wires and cables that have a bare lead sheath or a braided outer covering shall be supported in a manner designed to prevent physical damage to the braid or sheath. Supports for lead-covered cables shall be designed to prevent electrolysis of the sheath.</w:t>
      </w:r>
    </w:p>
    <w:p>
      <w:r>
        <w:t>110.40 Temperature Limitations at Terminations</w:t>
      </w:r>
    </w:p>
    <w:p>
      <w:r>
        <w:t>Conductors shall be permitted to be terminated based on the 90°C (194°F) temperature rating and ampacity as given in Table 311.60(C)(67) through Table 311.60(C)(86), unless otherwise identified.</w:t>
      </w:r>
    </w:p>
    <w:p>
      <w:r>
        <w:t>110.41 Inspections and Tests</w:t>
      </w:r>
    </w:p>
    <w:p>
      <w:r>
        <w:t>(A) Pre-Energization and Operating Tests</w:t>
      </w:r>
    </w:p>
    <w:p>
      <w:r>
        <w:t>Where required elsewhere in this Code, the complete electrical system design, including settings for protective, switching, and control circuits, shall be prepared in advance and made available on request to the authority having jurisdiction and shall be tested when first installed on-site.</w:t>
      </w:r>
    </w:p>
    <w:p>
      <w:r>
        <w:t>(B) Test Report</w:t>
      </w:r>
    </w:p>
    <w:p>
      <w:r>
        <w:t>A test report covering the results of the tests required in 110.41(A) shall be available to the authority having jurisdiction prior to energization and made available to those authorized to install, operate, test, and maintain the system.</w:t>
      </w:r>
    </w:p>
    <w:p>
      <w:r>
        <w:t>Part IV Tunnel Installations Over 1000 Volts, Nominal</w:t>
      </w:r>
    </w:p>
    <w:p>
      <w:r>
        <w:t>110.51 General</w:t>
      </w:r>
    </w:p>
    <w:p>
      <w:r>
        <w:t>(A) Covered</w:t>
      </w:r>
    </w:p>
    <w:p>
      <w:r>
        <w:t>This part shall apply to the installation and use of high-voltage power distribution and utilization equipment that is portable, mobile, or both, such as substations, trailers, cars, mobile shovels, draglines, hoists, drills, dredges, compressors, pumps, conveyors, underground excavators, and the like.</w:t>
      </w:r>
    </w:p>
    <w:p>
      <w:r>
        <w:t>(B) Other Articles</w:t>
      </w:r>
    </w:p>
    <w:p>
      <w:r>
        <w:t>The requirements of this part shall be additional to, or amendatory of, those prescribed in Articles 100 through 490 of this Code.</w:t>
      </w:r>
    </w:p>
    <w:p>
      <w:r>
        <w:t>(C) Protection Against Physical Damage</w:t>
      </w:r>
    </w:p>
    <w:p>
      <w:r>
        <w:t>Conductors and cables in tunnels shall be located above the tunnel floor and so placed or guarded to protect them from physical damage.</w:t>
      </w:r>
    </w:p>
    <w:p>
      <w:r>
        <w:t>110.52 Overcurrent Protection</w:t>
      </w:r>
    </w:p>
    <w:p>
      <w:r>
        <w:t>Motor-operated equipment shall be protected from overcurrent in accordance with Parts III, IV, and V of Article 430. Transformers shall be protected from overcurrent in accordance with 450.3.</w:t>
      </w:r>
    </w:p>
    <w:p>
      <w:r>
        <w:t>110.53 Conductors</w:t>
      </w:r>
    </w:p>
    <w:p>
      <w:r>
        <w:t>High-voltage conductors in tunnels shall be installed in metal conduit or other metal raceway, Type MC cable, or other approved multiconductor cable. Multiconductor portable cable shall be permitted to supply mobile equipment.</w:t>
      </w:r>
    </w:p>
    <w:p>
      <w:r>
        <w:t>110.54 Bonding and Equipment Grounding Conductors</w:t>
      </w:r>
    </w:p>
    <w:p>
      <w:r>
        <w:t>(A) Grounded and Bonded</w:t>
      </w:r>
    </w:p>
    <w:p>
      <w:r>
        <w:t>All non—current-carrying metal parts of electrical equipment and all metal raceways and cable sheaths shall be solidly grounded and bonded to all metal pipes and rails at the portal and at intervals not exceeding 300 m (1000 ft) throughout the tunnel.</w:t>
      </w:r>
    </w:p>
    <w:p>
      <w:r>
        <w:t>(B) Equipment Grounding Conductors</w:t>
      </w:r>
    </w:p>
    <w:p>
      <w:r>
        <w:t>An equipment grounding conductor shall be run with circuit conductors inside the metal raceway or inside the multiconductor cable jacket. The equipment grounding conductor shall be permitted to be insulated or bare.</w:t>
      </w:r>
    </w:p>
    <w:p>
      <w:r>
        <w:t>110.55 Transformers, Switches, and Electrical Equipment</w:t>
      </w:r>
    </w:p>
    <w:p>
      <w:r>
        <w:t>All transformers, switches, motor controllers, motors, rectifiers, and other equipment installed belowground shall be protected from physical damage by location or guarding.</w:t>
      </w:r>
    </w:p>
    <w:p>
      <w:r>
        <w:t>110.56 Energized Parts</w:t>
      </w:r>
    </w:p>
    <w:p>
      <w:r>
        <w:t>Bare terminals of transformers, switches, motor controllers, and other equipment shall be enclosed to prevent accidental contact with energized parts.</w:t>
      </w:r>
    </w:p>
    <w:p>
      <w:r>
        <w:t>110.57 Ventilation System Controls</w:t>
      </w:r>
    </w:p>
    <w:p>
      <w:r>
        <w:t>Electrical controls for the ventilation system shall be arranged so that the airflow can be reversed.</w:t>
      </w:r>
    </w:p>
    <w:p>
      <w:r>
        <w:t>110.58 Disconnecting Means</w:t>
      </w:r>
    </w:p>
    <w:p>
      <w:r>
        <w:t>A switch or circuit breaker that simultaneously opens all ungrounded conductors of the circuit shall be installed within sight of each transformer or motor location for disconnecting the transformer or motor. The switch or circuit breaker for a transformer shall have an ampere rating not less than the ampacity of the transformer supply conductors. The switch or circuit breaker for a motor shall comply with the applicable requirements of Article 430.</w:t>
      </w:r>
    </w:p>
    <w:p>
      <w:r>
        <w:t>110.59 Enclosures</w:t>
      </w:r>
    </w:p>
    <w:p>
      <w:r>
        <w:t>Enclosures for use in tunnels shall be dripproof, weatherproof, or submersible as required by the environmental conditions. Switch or contactor enclosures shall not be used as junction boxes or as raceways for conductors feeding through or tapping off to other switches, unless the enclosures comply with 312.8.</w:t>
      </w:r>
    </w:p>
    <w:p>
      <w:r>
        <w:t>Part V Manholes and Other Electrical Enclosures Intended for Personnel Entry</w:t>
      </w:r>
    </w:p>
    <w:p>
      <w:r>
        <w:t>110.70 General</w:t>
      </w:r>
    </w:p>
    <w:p>
      <w:r>
        <w:t>Electrical enclosures intended for personnel entry and specifically fabricated for this purpose shall be of sufficient size to provide safe work space about electrical equipment with live parts that is likely to require examination, adjustment, servicing, or maintenance while energized. Such enclosures shall have sufficient size to permit ready installation or withdrawal of the conductors employed without damage to the conductors or to their insulation. They shall comply with this part.</w:t>
      </w:r>
    </w:p>
    <w:p>
      <w:r>
        <w:t>Exception: Where electrical enclosures covered by Part V of this article are part of an industrial wiring system operating under conditions of maintenance and supervision that ensure that only qualified persons monitor and supervise the system, they shall be permitted to be designed and installed in accordance with appropriate engineering practice. If required by the authority having jurisdiction, design documentation shall be provided.</w:t>
      </w:r>
    </w:p>
    <w:p>
      <w:r>
        <w:t>110.71 Strength</w:t>
      </w:r>
    </w:p>
    <w:p>
      <w:r>
        <w:t>Manholes, vaults, and their means of access shall be designed under qualified engineering supervision and shall withstand all loads likely to be imposed on the structures.</w:t>
      </w:r>
    </w:p>
    <w:p>
      <w:r>
        <w:t>Informational Note: See ANSI C2-2007, National Electrical Safety Code, for additional information on the loading that can be expected to bear on underground enclosures.</w:t>
      </w:r>
    </w:p>
    <w:p>
      <w:r>
        <w:t>110.72 Cabling Work Space</w:t>
      </w:r>
    </w:p>
    <w:p>
      <w:r>
        <w:t>A clear work space not less than 900 mm (3 ft) wide shall be provided where cables are located on both sides, and not less than 750 mm (21/2 ft) where cables are only on one side. The vertical headroom shall be not less than 1.8 m (6 ft) unless the opening is within 300 mm (1 ft), measured horizontally, of the adjacent interior side wall of the enclosure.</w:t>
      </w:r>
    </w:p>
    <w:p>
      <w:r>
        <w:t>Exception: A manhole containing only one or more of the following shall be permitted to have one of the horizontal work space dimensions reduced to 600 mm (2 ft) where the other horizontal clear work space is increased so the sum of the two dimensions is not less than 1.8 m (6 ft):</w:t>
      </w:r>
    </w:p>
    <w:p>
      <w:r>
        <w:t>Optical fiber cables as covered in Article 770</w:t>
      </w:r>
    </w:p>
    <w:p>
      <w:r>
        <w:t>Power-limited fire alarm circuits supplied in accordance with 760.121</w:t>
      </w:r>
    </w:p>
    <w:p>
      <w:r>
        <w:t>Class 2 or Class 3 remote-control and signaling circuits, or both, supplied in accordance with 725.121</w:t>
      </w:r>
    </w:p>
    <w:p>
      <w:r>
        <w:t>110.73 Equipment Work Space</w:t>
      </w:r>
    </w:p>
    <w:p>
      <w:r>
        <w:t>Where electrical equipment with live parts that is likely to require examination, adjustment, servicing, or maintenance while energized is installed in a manhole, vault, or other enclosure designed for personnel access, the work space and associated requirements in 110.26 shall be met for installations operating at 1000 volts or less. Where the installation is over 1000 volts, the work space and associated requirements in 110.34 shall be met. A manhole access cover that weighs over 45.4 kg (100 lb) shall be considered as meeting the requirements of 110.34(C).</w:t>
      </w:r>
    </w:p>
    <w:p>
      <w:r>
        <w:t>110.74 Conductor Installation</w:t>
      </w:r>
    </w:p>
    <w:p>
      <w:r>
        <w:t>Conductors installed in manholes and other enclosures intended for personnel entry shall be cabled, racked up, or arranged in an approved manner that provides ready and safe access for persons to enter for installation and maintenance. The installation shall comply with 110.74(A) or 110.74(B), as applicable.</w:t>
      </w:r>
    </w:p>
    <w:p>
      <w:r>
        <w:t>(A) 1000 Volts, Nominal, or Less</w:t>
      </w:r>
    </w:p>
    <w:p>
      <w:r>
        <w:t>Wire bending space for conductors operating at 1000 volts or less shall be provided in accordance with the requirements of 314.28.</w:t>
      </w:r>
    </w:p>
    <w:p>
      <w:r>
        <w:t>(B) Over 1000 Volts, Nominal</w:t>
      </w:r>
    </w:p>
    <w:p>
      <w:r>
        <w:t>Conductors operating at over 1000 volts shall be provided with bending space in accordance with 314.71(A) and (B), as applicable.</w:t>
      </w:r>
    </w:p>
    <w:p>
      <w:r>
        <w:t>Exception: Where 314.71(B) applies, each row or column of ducts on one wall of the enclosure shall be calculated individually, and the single row or column that provides the maximum distance shall be used.</w:t>
      </w:r>
    </w:p>
    <w:p>
      <w:r>
        <w:t>110.75 Access to Manholes</w:t>
      </w:r>
    </w:p>
    <w:p>
      <w:r>
        <w:t>(A) Dimensions</w:t>
      </w:r>
    </w:p>
    <w:p>
      <w:r>
        <w:t>Rectangular access openings shall not be less than 650 mm × 550 mm (26 in. × 22 in.). Round access openings in a manhole shall be not less than 650 mm (26 in.) in diameter.</w:t>
      </w:r>
    </w:p>
    <w:p>
      <w:r>
        <w:t>Exception: A manhole that has a fixed ladder that does not obstruct the opening or that contains only one or more of the following shall be permitted to reduce the minimum cover diameter to 600 mm (2 ft):</w:t>
      </w:r>
    </w:p>
    <w:p>
      <w:r>
        <w:t>Optical fiber cables as covered in Article 770</w:t>
      </w:r>
    </w:p>
    <w:p>
      <w:r>
        <w:t>Power-limited fire alarm circuits supplied in accordance with 760.121</w:t>
      </w:r>
    </w:p>
    <w:p>
      <w:r>
        <w:t>Class 2 or Class 3 remote-control and signaling circuits, or both, supplied in accordance with 725.121</w:t>
      </w:r>
    </w:p>
    <w:p>
      <w:r>
        <w:t>(B) Obstructions</w:t>
      </w:r>
    </w:p>
    <w:p>
      <w:r>
        <w:t>Manhole openings shall be free of protrusions that could injure personnel or prevent ready egress.</w:t>
      </w:r>
    </w:p>
    <w:p>
      <w:r>
        <w:t>(C) Location</w:t>
      </w:r>
    </w:p>
    <w:p>
      <w:r>
        <w:t>Manhole openings for personnel shall be located where they are not directly above electrical equipment or conductors in the enclosure. Where this is not practicable, either a protective barrier or a fixed ladder shall be provided.</w:t>
      </w:r>
    </w:p>
    <w:p>
      <w:r>
        <w:t>(D) Covers</w:t>
      </w:r>
    </w:p>
    <w:p>
      <w:r>
        <w:t>Covers shall be over 45 kg (100 lb) or otherwise designed to require the use of tools to open. They shall be designed or restrained so they cannot fall into the manhole or protrude sufficiently to contact electrical conductors or equipment within the manhole.</w:t>
      </w:r>
    </w:p>
    <w:p>
      <w:r>
        <w:t>(E) Marking</w:t>
      </w:r>
    </w:p>
    <w:p>
      <w:r>
        <w:t>Manhole covers shall have an identifying mark or logo that prominently indicates their function, such as "electric."</w:t>
      </w:r>
    </w:p>
    <w:p>
      <w:r>
        <w:t>110.76 Access to Vaults and Tunnels</w:t>
      </w:r>
    </w:p>
    <w:p>
      <w:r>
        <w:t>(A) Location</w:t>
      </w:r>
    </w:p>
    <w:p>
      <w:r>
        <w:t>Access openings for personnel shall be located where they are not directly above electrical equipment or conductors in the enclosure. Other openings shall be permitted over equipment to facilitate installation, maintenance, or replacement of equipment.</w:t>
      </w:r>
    </w:p>
    <w:p>
      <w:r>
        <w:t>(B) Locks</w:t>
      </w:r>
    </w:p>
    <w:p>
      <w:r>
        <w:t>In addition to compliance with the requirements of 110.34, if applicable, access openings for personnel shall be arranged such that a person on the inside can exit when the access door is locked from the outside, or in the case of normally locking by padlock, the locking arrangement shall be such that the padlock can be closed on the locking system to prevent locking from the outside.</w:t>
      </w:r>
    </w:p>
    <w:p>
      <w:r>
        <w:t>110.77 Ventilation</w:t>
      </w:r>
    </w:p>
    <w:p>
      <w:r>
        <w:t>Where manholes, tunnels, and vaults have communicating openings into enclosed areas used by the public, ventilation to open air shall be provided wherever practicable.</w:t>
      </w:r>
    </w:p>
    <w:p>
      <w:r>
        <w:t>110.78 Guarding</w:t>
      </w:r>
    </w:p>
    <w:p>
      <w:r>
        <w:t>Where conductors or equipment, or both, could be contacted by objects falling or being pushed through a ventilating grating, both conductors and live parts shall be protected in accordance with the requirements of 110.27(A)(2) or 110.31(B)(1), depending on the voltage.</w:t>
      </w:r>
    </w:p>
    <w:p>
      <w:r>
        <w:t>110.79 Fixed Ladders</w:t>
      </w:r>
    </w:p>
    <w:p>
      <w:r>
        <w:t>Fixed ladders shall be corrosion resistant.</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