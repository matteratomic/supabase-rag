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Chapter 56 Reserved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